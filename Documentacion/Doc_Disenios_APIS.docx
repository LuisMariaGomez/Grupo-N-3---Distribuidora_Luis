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3264C" w14:textId="77777777" w:rsidR="00591037" w:rsidRDefault="00000000">
      <w:pPr>
        <w:pStyle w:val="Ttulo"/>
      </w:pPr>
      <w:proofErr w:type="spellStart"/>
      <w:r>
        <w:t>Especificación</w:t>
      </w:r>
      <w:proofErr w:type="spellEnd"/>
      <w:r>
        <w:t xml:space="preserve"> de APIs RESTful - Formato </w:t>
      </w:r>
      <w:proofErr w:type="spellStart"/>
      <w:r>
        <w:t>Parcial</w:t>
      </w:r>
      <w:proofErr w:type="spellEnd"/>
    </w:p>
    <w:p w14:paraId="75C0EC0D" w14:textId="72FBC245" w:rsidR="00591037" w:rsidRDefault="00000000">
      <w:proofErr w:type="spellStart"/>
      <w:r w:rsidRPr="000F28A5">
        <w:rPr>
          <w:b/>
          <w:bCs/>
        </w:rPr>
        <w:t>Alumno</w:t>
      </w:r>
      <w:r w:rsidR="000F28A5" w:rsidRPr="000F28A5">
        <w:rPr>
          <w:b/>
          <w:bCs/>
        </w:rPr>
        <w:t>s</w:t>
      </w:r>
      <w:proofErr w:type="spellEnd"/>
      <w:r w:rsidRPr="000F28A5">
        <w:rPr>
          <w:b/>
          <w:bCs/>
        </w:rPr>
        <w:t>:</w:t>
      </w:r>
      <w:r>
        <w:t xml:space="preserve"> </w:t>
      </w:r>
      <w:r w:rsidR="000F28A5">
        <w:t>Bergonzi</w:t>
      </w:r>
      <w:r w:rsidR="000F28A5">
        <w:t xml:space="preserve"> </w:t>
      </w:r>
      <w:r>
        <w:t>Juan José</w:t>
      </w:r>
      <w:r w:rsidR="000F28A5">
        <w:t xml:space="preserve">, </w:t>
      </w:r>
      <w:r w:rsidR="000F28A5">
        <w:t xml:space="preserve">Botto </w:t>
      </w:r>
      <w:r w:rsidR="000F28A5">
        <w:t xml:space="preserve">Facundo y </w:t>
      </w:r>
      <w:r w:rsidR="000F28A5">
        <w:t>Gómez</w:t>
      </w:r>
      <w:r w:rsidR="000F28A5">
        <w:t xml:space="preserve"> Luis María.</w:t>
      </w:r>
    </w:p>
    <w:p w14:paraId="052CA2A4" w14:textId="77777777" w:rsidR="00591037" w:rsidRDefault="00000000">
      <w:proofErr w:type="spellStart"/>
      <w:r w:rsidRPr="000F28A5">
        <w:rPr>
          <w:b/>
          <w:bCs/>
        </w:rPr>
        <w:t>Fecha</w:t>
      </w:r>
      <w:proofErr w:type="spellEnd"/>
      <w:r w:rsidRPr="000F28A5">
        <w:rPr>
          <w:b/>
          <w:bCs/>
        </w:rPr>
        <w:t>:</w:t>
      </w:r>
      <w:r>
        <w:t xml:space="preserve"> Abril 2025</w:t>
      </w:r>
    </w:p>
    <w:p w14:paraId="1C68210E" w14:textId="63BCCE87" w:rsidR="00591037" w:rsidRDefault="00000000">
      <w:proofErr w:type="spellStart"/>
      <w:r w:rsidRPr="000F28A5">
        <w:rPr>
          <w:b/>
          <w:bCs/>
        </w:rPr>
        <w:t>Descripción</w:t>
      </w:r>
      <w:proofErr w:type="spellEnd"/>
      <w:r w:rsidRPr="000F28A5">
        <w:rPr>
          <w:b/>
          <w:bCs/>
        </w:rPr>
        <w:t>:</w:t>
      </w:r>
      <w:r>
        <w:t xml:space="preserve">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endpoints de API RESTful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entidad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sdt>
      <w:sdtPr>
        <w:rPr>
          <w:lang w:val="es-ES"/>
        </w:rPr>
        <w:id w:val="21281923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56FA0A08" w14:textId="0B34ACE9" w:rsidR="000F28A5" w:rsidRDefault="000F28A5">
          <w:pPr>
            <w:pStyle w:val="TtuloTDC"/>
          </w:pPr>
          <w:r>
            <w:rPr>
              <w:lang w:val="es-ES"/>
            </w:rPr>
            <w:t>Contenido</w:t>
          </w:r>
        </w:p>
        <w:p w14:paraId="073EC09A" w14:textId="1013799B" w:rsidR="000F28A5" w:rsidRDefault="000F28A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74890" w:history="1">
            <w:r w:rsidRPr="007F2E66">
              <w:rPr>
                <w:rStyle w:val="Hipervnculo"/>
                <w:noProof/>
              </w:rPr>
              <w:t>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89D2" w14:textId="1BF8D322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891" w:history="1">
            <w:r w:rsidRPr="007F2E66">
              <w:rPr>
                <w:rStyle w:val="Hipervnculo"/>
                <w:noProof/>
              </w:rPr>
              <w:t>POST /cliente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707C5" w14:textId="410B3379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892" w:history="1">
            <w:r w:rsidRPr="007F2E66">
              <w:rPr>
                <w:rStyle w:val="Hipervnculo"/>
                <w:noProof/>
              </w:rPr>
              <w:t>PUT /cliente/id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D92C" w14:textId="6445D8B4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893" w:history="1">
            <w:r w:rsidRPr="007F2E66">
              <w:rPr>
                <w:rStyle w:val="Hipervnculo"/>
                <w:noProof/>
              </w:rPr>
              <w:t>GET /cliente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54732" w14:textId="72966E53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894" w:history="1">
            <w:r w:rsidRPr="007F2E66">
              <w:rPr>
                <w:rStyle w:val="Hipervnculo"/>
                <w:noProof/>
              </w:rPr>
              <w:t>GET /cliente/id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93DAE" w14:textId="061979E8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895" w:history="1">
            <w:r w:rsidRPr="007F2E66">
              <w:rPr>
                <w:rStyle w:val="Hipervnculo"/>
                <w:noProof/>
              </w:rPr>
              <w:t>DELETE /cliente/id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00FF" w14:textId="5887F109" w:rsidR="000F28A5" w:rsidRDefault="000F28A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896" w:history="1">
            <w:r w:rsidRPr="007F2E66">
              <w:rPr>
                <w:rStyle w:val="Hipervnculo"/>
                <w:noProof/>
              </w:rPr>
              <w:t>Persona: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306BC" w14:textId="3FF5971A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897" w:history="1">
            <w:r w:rsidRPr="007F2E66">
              <w:rPr>
                <w:rStyle w:val="Hipervnculo"/>
                <w:noProof/>
              </w:rPr>
              <w:t>POST /persona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63ACE" w14:textId="344E60D5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898" w:history="1">
            <w:r w:rsidRPr="007F2E66">
              <w:rPr>
                <w:rStyle w:val="Hipervnculo"/>
                <w:noProof/>
              </w:rPr>
              <w:t>PUT /persona/id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C8E1" w14:textId="43A27AFD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899" w:history="1">
            <w:r w:rsidRPr="007F2E66">
              <w:rPr>
                <w:rStyle w:val="Hipervnculo"/>
                <w:noProof/>
              </w:rPr>
              <w:t>GET /persona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239F" w14:textId="487AED5E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00" w:history="1">
            <w:r w:rsidRPr="007F2E66">
              <w:rPr>
                <w:rStyle w:val="Hipervnculo"/>
                <w:noProof/>
              </w:rPr>
              <w:t>GET /persona/id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7A55" w14:textId="73E07724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01" w:history="1">
            <w:r w:rsidRPr="007F2E66">
              <w:rPr>
                <w:rStyle w:val="Hipervnculo"/>
                <w:noProof/>
              </w:rPr>
              <w:t>DELETE /persona/id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D41E" w14:textId="52C4173C" w:rsidR="000F28A5" w:rsidRDefault="000F28A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02" w:history="1">
            <w:r w:rsidRPr="007F2E66">
              <w:rPr>
                <w:rStyle w:val="Hipervnculo"/>
                <w:noProof/>
              </w:rPr>
              <w:t>Empleado: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B3015" w14:textId="1C7D72AB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03" w:history="1">
            <w:r w:rsidRPr="007F2E66">
              <w:rPr>
                <w:rStyle w:val="Hipervnculo"/>
                <w:noProof/>
              </w:rPr>
              <w:t>POST /empleado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5D6A" w14:textId="57FD0A06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04" w:history="1">
            <w:r w:rsidRPr="007F2E66">
              <w:rPr>
                <w:rStyle w:val="Hipervnculo"/>
                <w:noProof/>
              </w:rPr>
              <w:t>PUT /empleado/id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C5F6F" w14:textId="7DD3A5D4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05" w:history="1">
            <w:r w:rsidRPr="007F2E66">
              <w:rPr>
                <w:rStyle w:val="Hipervnculo"/>
                <w:noProof/>
              </w:rPr>
              <w:t>GET /empleado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FA73" w14:textId="438CD3B1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06" w:history="1">
            <w:r w:rsidRPr="007F2E66">
              <w:rPr>
                <w:rStyle w:val="Hipervnculo"/>
                <w:noProof/>
              </w:rPr>
              <w:t>GET /empleado/id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5B395" w14:textId="4EB978AB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07" w:history="1">
            <w:r w:rsidRPr="007F2E66">
              <w:rPr>
                <w:rStyle w:val="Hipervnculo"/>
                <w:noProof/>
              </w:rPr>
              <w:t>DELETE /empleado/id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13E3" w14:textId="7BEA9EA1" w:rsidR="000F28A5" w:rsidRDefault="000F28A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08" w:history="1">
            <w:r w:rsidRPr="007F2E66">
              <w:rPr>
                <w:rStyle w:val="Hipervnculo"/>
                <w:noProof/>
              </w:rPr>
              <w:t>Categoria: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C8DD" w14:textId="01307DC9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09" w:history="1">
            <w:r w:rsidRPr="007F2E66">
              <w:rPr>
                <w:rStyle w:val="Hipervnculo"/>
                <w:noProof/>
              </w:rPr>
              <w:t>POST /categoria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9CE8" w14:textId="466E33D8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10" w:history="1">
            <w:r w:rsidRPr="007F2E66">
              <w:rPr>
                <w:rStyle w:val="Hipervnculo"/>
                <w:noProof/>
              </w:rPr>
              <w:t>PUT /categoria/id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22DB" w14:textId="0482EE8A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11" w:history="1">
            <w:r w:rsidRPr="007F2E66">
              <w:rPr>
                <w:rStyle w:val="Hipervnculo"/>
                <w:noProof/>
              </w:rPr>
              <w:t>GET /categoria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1CB3" w14:textId="0858B586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12" w:history="1">
            <w:r w:rsidRPr="007F2E66">
              <w:rPr>
                <w:rStyle w:val="Hipervnculo"/>
                <w:noProof/>
              </w:rPr>
              <w:t>GET /categoria/id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E382" w14:textId="78A76004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13" w:history="1">
            <w:r w:rsidRPr="007F2E66">
              <w:rPr>
                <w:rStyle w:val="Hipervnculo"/>
                <w:noProof/>
              </w:rPr>
              <w:t>DELETE /categoria/id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BBF5" w14:textId="4EC41A45" w:rsidR="000F28A5" w:rsidRDefault="000F28A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14" w:history="1">
            <w:r w:rsidRPr="007F2E66">
              <w:rPr>
                <w:rStyle w:val="Hipervnculo"/>
                <w:noProof/>
              </w:rPr>
              <w:t>Distribuidor: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5A7" w14:textId="2E3C1321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15" w:history="1">
            <w:r w:rsidRPr="007F2E66">
              <w:rPr>
                <w:rStyle w:val="Hipervnculo"/>
                <w:noProof/>
              </w:rPr>
              <w:t>POST /distribuidor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64BA" w14:textId="6D4742BB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16" w:history="1">
            <w:r w:rsidRPr="007F2E66">
              <w:rPr>
                <w:rStyle w:val="Hipervnculo"/>
                <w:noProof/>
              </w:rPr>
              <w:t>PUT /distribuidor/id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52457" w14:textId="48585149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17" w:history="1">
            <w:r w:rsidRPr="007F2E66">
              <w:rPr>
                <w:rStyle w:val="Hipervnculo"/>
                <w:noProof/>
              </w:rPr>
              <w:t>GET /distribuidor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DF3F" w14:textId="0F189563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18" w:history="1">
            <w:r w:rsidRPr="007F2E66">
              <w:rPr>
                <w:rStyle w:val="Hipervnculo"/>
                <w:noProof/>
              </w:rPr>
              <w:t>GET /distribuidor/id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2BDB" w14:textId="09D879F6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19" w:history="1">
            <w:r w:rsidRPr="007F2E66">
              <w:rPr>
                <w:rStyle w:val="Hipervnculo"/>
                <w:noProof/>
              </w:rPr>
              <w:t>DELETE /distribuidor/id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64B2" w14:textId="7D9C6139" w:rsidR="000F28A5" w:rsidRDefault="000F28A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20" w:history="1">
            <w:r w:rsidRPr="007F2E66">
              <w:rPr>
                <w:rStyle w:val="Hipervnculo"/>
                <w:noProof/>
              </w:rPr>
              <w:t>Estado: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EF7B" w14:textId="50C03798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21" w:history="1">
            <w:r w:rsidRPr="007F2E66">
              <w:rPr>
                <w:rStyle w:val="Hipervnculo"/>
                <w:noProof/>
              </w:rPr>
              <w:t>POST /estado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23453" w14:textId="0173F107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22" w:history="1">
            <w:r w:rsidRPr="007F2E66">
              <w:rPr>
                <w:rStyle w:val="Hipervnculo"/>
                <w:noProof/>
              </w:rPr>
              <w:t>PUT /estado/id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E2AB1" w14:textId="3DC00B89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23" w:history="1">
            <w:r w:rsidRPr="007F2E66">
              <w:rPr>
                <w:rStyle w:val="Hipervnculo"/>
                <w:noProof/>
              </w:rPr>
              <w:t>GET /estado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8C0A3" w14:textId="155CDA58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24" w:history="1">
            <w:r w:rsidRPr="007F2E66">
              <w:rPr>
                <w:rStyle w:val="Hipervnculo"/>
                <w:noProof/>
              </w:rPr>
              <w:t>GET /estado/id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FC1E" w14:textId="2F129B45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25" w:history="1">
            <w:r w:rsidRPr="007F2E66">
              <w:rPr>
                <w:rStyle w:val="Hipervnculo"/>
                <w:noProof/>
              </w:rPr>
              <w:t>DELETE /estado/id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C8A3" w14:textId="06AA126F" w:rsidR="000F28A5" w:rsidRDefault="000F28A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26" w:history="1">
            <w:r w:rsidRPr="007F2E66">
              <w:rPr>
                <w:rStyle w:val="Hipervnculo"/>
                <w:noProof/>
              </w:rPr>
              <w:t>Factura: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08D4" w14:textId="5427D23E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27" w:history="1">
            <w:r w:rsidRPr="007F2E66">
              <w:rPr>
                <w:rStyle w:val="Hipervnculo"/>
                <w:noProof/>
              </w:rPr>
              <w:t>POST /factura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9158" w14:textId="16351DF9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28" w:history="1">
            <w:r w:rsidRPr="007F2E66">
              <w:rPr>
                <w:rStyle w:val="Hipervnculo"/>
                <w:noProof/>
              </w:rPr>
              <w:t>PUT /factura/id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BBF1F" w14:textId="627E77CB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29" w:history="1">
            <w:r w:rsidRPr="007F2E66">
              <w:rPr>
                <w:rStyle w:val="Hipervnculo"/>
                <w:noProof/>
              </w:rPr>
              <w:t>GET /factura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00684" w14:textId="304C34F1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30" w:history="1">
            <w:r w:rsidRPr="007F2E66">
              <w:rPr>
                <w:rStyle w:val="Hipervnculo"/>
                <w:noProof/>
              </w:rPr>
              <w:t>GET /factura/id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D243" w14:textId="635AF2D0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31" w:history="1">
            <w:r w:rsidRPr="007F2E66">
              <w:rPr>
                <w:rStyle w:val="Hipervnculo"/>
                <w:noProof/>
              </w:rPr>
              <w:t>DELETE /factura/id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4C26" w14:textId="0A0ED456" w:rsidR="000F28A5" w:rsidRDefault="000F28A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32" w:history="1">
            <w:r w:rsidRPr="007F2E66">
              <w:rPr>
                <w:rStyle w:val="Hipervnculo"/>
                <w:noProof/>
              </w:rPr>
              <w:t>OrdenVenta: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F38A7" w14:textId="120C8932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33" w:history="1">
            <w:r w:rsidRPr="007F2E66">
              <w:rPr>
                <w:rStyle w:val="Hipervnculo"/>
                <w:noProof/>
              </w:rPr>
              <w:t>POST /ordenventa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3942" w14:textId="05CDB3D2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34" w:history="1">
            <w:r w:rsidRPr="007F2E66">
              <w:rPr>
                <w:rStyle w:val="Hipervnculo"/>
                <w:noProof/>
              </w:rPr>
              <w:t>PUT /ordenventa/id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639B" w14:textId="5DA05495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35" w:history="1">
            <w:r w:rsidRPr="007F2E66">
              <w:rPr>
                <w:rStyle w:val="Hipervnculo"/>
                <w:noProof/>
              </w:rPr>
              <w:t>GET /ordenventa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C07D9" w14:textId="08B40B10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36" w:history="1">
            <w:r w:rsidRPr="007F2E66">
              <w:rPr>
                <w:rStyle w:val="Hipervnculo"/>
                <w:noProof/>
              </w:rPr>
              <w:t>GET /ordenventa/id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6082B" w14:textId="34CBD288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37" w:history="1">
            <w:r w:rsidRPr="007F2E66">
              <w:rPr>
                <w:rStyle w:val="Hipervnculo"/>
                <w:noProof/>
              </w:rPr>
              <w:t>DELETE /ordenventa/id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2886" w14:textId="2614A88A" w:rsidR="000F28A5" w:rsidRDefault="000F28A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38" w:history="1">
            <w:r w:rsidRPr="007F2E66">
              <w:rPr>
                <w:rStyle w:val="Hipervnculo"/>
                <w:noProof/>
              </w:rPr>
              <w:t>OrdenCompra: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5A6D" w14:textId="4F2DE184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39" w:history="1">
            <w:r w:rsidRPr="007F2E66">
              <w:rPr>
                <w:rStyle w:val="Hipervnculo"/>
                <w:noProof/>
              </w:rPr>
              <w:t>POST /ordencompra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AE7C" w14:textId="2E170A1C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40" w:history="1">
            <w:r w:rsidRPr="007F2E66">
              <w:rPr>
                <w:rStyle w:val="Hipervnculo"/>
                <w:noProof/>
              </w:rPr>
              <w:t>PUT /ordencompra/id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AF4C" w14:textId="34667365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41" w:history="1">
            <w:r w:rsidRPr="007F2E66">
              <w:rPr>
                <w:rStyle w:val="Hipervnculo"/>
                <w:noProof/>
              </w:rPr>
              <w:t>GET /ordencompra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BF829" w14:textId="61A93978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42" w:history="1">
            <w:r w:rsidRPr="007F2E66">
              <w:rPr>
                <w:rStyle w:val="Hipervnculo"/>
                <w:noProof/>
              </w:rPr>
              <w:t>GET /ordencompra/id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18FB" w14:textId="0C27CE0E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43" w:history="1">
            <w:r w:rsidRPr="007F2E66">
              <w:rPr>
                <w:rStyle w:val="Hipervnculo"/>
                <w:noProof/>
              </w:rPr>
              <w:t>DELETE /ordencompra/id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3817" w14:textId="74C8E3F8" w:rsidR="000F28A5" w:rsidRDefault="000F28A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44" w:history="1">
            <w:r w:rsidRPr="007F2E66">
              <w:rPr>
                <w:rStyle w:val="Hipervnculo"/>
                <w:noProof/>
              </w:rPr>
              <w:t>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9B34" w14:textId="39C41C66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45" w:history="1">
            <w:r w:rsidRPr="007F2E66">
              <w:rPr>
                <w:rStyle w:val="Hipervnculo"/>
                <w:noProof/>
              </w:rPr>
              <w:t>POST /producto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1F35C" w14:textId="5AFF3E35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46" w:history="1">
            <w:r w:rsidRPr="007F2E66">
              <w:rPr>
                <w:rStyle w:val="Hipervnculo"/>
                <w:noProof/>
              </w:rPr>
              <w:t>PUT /producto/id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BF40" w14:textId="278E3C55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47" w:history="1">
            <w:r w:rsidRPr="007F2E66">
              <w:rPr>
                <w:rStyle w:val="Hipervnculo"/>
                <w:noProof/>
              </w:rPr>
              <w:t>GET /producto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E83F" w14:textId="30517C56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48" w:history="1">
            <w:r w:rsidRPr="007F2E66">
              <w:rPr>
                <w:rStyle w:val="Hipervnculo"/>
                <w:noProof/>
              </w:rPr>
              <w:t>GET /producto/id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853C" w14:textId="34BD4B50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49" w:history="1">
            <w:r w:rsidRPr="007F2E66">
              <w:rPr>
                <w:rStyle w:val="Hipervnculo"/>
                <w:noProof/>
              </w:rPr>
              <w:t>DELETE /producto/id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5286" w14:textId="50ACC0F6" w:rsidR="000F28A5" w:rsidRDefault="000F28A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50" w:history="1">
            <w:r w:rsidRPr="007F2E66">
              <w:rPr>
                <w:rStyle w:val="Hipervnculo"/>
                <w:noProof/>
              </w:rPr>
              <w:t>Proveedor: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9EBD" w14:textId="1C754308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51" w:history="1">
            <w:r w:rsidRPr="007F2E66">
              <w:rPr>
                <w:rStyle w:val="Hipervnculo"/>
                <w:noProof/>
              </w:rPr>
              <w:t>POST /proveedor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C47A" w14:textId="67B17A83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52" w:history="1">
            <w:r w:rsidRPr="007F2E66">
              <w:rPr>
                <w:rStyle w:val="Hipervnculo"/>
                <w:noProof/>
              </w:rPr>
              <w:t>PUT /proveedor/id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E540F" w14:textId="256711A6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53" w:history="1">
            <w:r w:rsidRPr="007F2E66">
              <w:rPr>
                <w:rStyle w:val="Hipervnculo"/>
                <w:noProof/>
              </w:rPr>
              <w:t>GET /proveedor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B830" w14:textId="324E2DD1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54" w:history="1">
            <w:r w:rsidRPr="007F2E66">
              <w:rPr>
                <w:rStyle w:val="Hipervnculo"/>
                <w:noProof/>
              </w:rPr>
              <w:t>GET /proveedor/id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E346" w14:textId="790CA54F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55" w:history="1">
            <w:r w:rsidRPr="007F2E66">
              <w:rPr>
                <w:rStyle w:val="Hipervnculo"/>
                <w:noProof/>
              </w:rPr>
              <w:t>DELETE /proveedor/id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EC77" w14:textId="4C777F86" w:rsidR="000F28A5" w:rsidRDefault="000F28A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56" w:history="1">
            <w:r w:rsidRPr="007F2E66">
              <w:rPr>
                <w:rStyle w:val="Hipervnculo"/>
                <w:noProof/>
              </w:rPr>
              <w:t>Sector: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6AA0" w14:textId="21621A18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57" w:history="1">
            <w:r w:rsidRPr="007F2E66">
              <w:rPr>
                <w:rStyle w:val="Hipervnculo"/>
                <w:noProof/>
              </w:rPr>
              <w:t>POST /sector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23FE" w14:textId="00874516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58" w:history="1">
            <w:r w:rsidRPr="007F2E66">
              <w:rPr>
                <w:rStyle w:val="Hipervnculo"/>
                <w:noProof/>
              </w:rPr>
              <w:t>PUT /sector/id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6CA9" w14:textId="2A8A0630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59" w:history="1">
            <w:r w:rsidRPr="007F2E66">
              <w:rPr>
                <w:rStyle w:val="Hipervnculo"/>
                <w:noProof/>
              </w:rPr>
              <w:t>GET /sector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81BD" w14:textId="68F86F79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60" w:history="1">
            <w:r w:rsidRPr="007F2E66">
              <w:rPr>
                <w:rStyle w:val="Hipervnculo"/>
                <w:noProof/>
              </w:rPr>
              <w:t>GET /sector/id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EA2D" w14:textId="5A73F450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61" w:history="1">
            <w:r w:rsidRPr="007F2E66">
              <w:rPr>
                <w:rStyle w:val="Hipervnculo"/>
                <w:noProof/>
              </w:rPr>
              <w:t>DELETE /sector/id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BB3B" w14:textId="2968FC74" w:rsidR="000F28A5" w:rsidRDefault="000F28A5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62" w:history="1">
            <w:r w:rsidRPr="007F2E66">
              <w:rPr>
                <w:rStyle w:val="Hipervnculo"/>
                <w:noProof/>
              </w:rPr>
              <w:t>TipoDocumento: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19C13" w14:textId="4F7DF4EA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63" w:history="1">
            <w:r w:rsidRPr="007F2E66">
              <w:rPr>
                <w:rStyle w:val="Hipervnculo"/>
                <w:noProof/>
              </w:rPr>
              <w:t>POST /tipodocumento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7659" w14:textId="2D8567F1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64" w:history="1">
            <w:r w:rsidRPr="007F2E66">
              <w:rPr>
                <w:rStyle w:val="Hipervnculo"/>
                <w:noProof/>
              </w:rPr>
              <w:t>PUT /tipodocumento/id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E81B" w14:textId="1A74F8D7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65" w:history="1">
            <w:r w:rsidRPr="007F2E66">
              <w:rPr>
                <w:rStyle w:val="Hipervnculo"/>
                <w:noProof/>
              </w:rPr>
              <w:t>GET /tipodocumento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2415B" w14:textId="0793559E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66" w:history="1">
            <w:r w:rsidRPr="007F2E66">
              <w:rPr>
                <w:rStyle w:val="Hipervnculo"/>
                <w:noProof/>
              </w:rPr>
              <w:t>GET /tipodocumento/id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08F7" w14:textId="0F1E3F60" w:rsidR="000F28A5" w:rsidRDefault="000F28A5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7974967" w:history="1">
            <w:r w:rsidRPr="007F2E66">
              <w:rPr>
                <w:rStyle w:val="Hipervnculo"/>
                <w:noProof/>
              </w:rPr>
              <w:t>DELETE /tipodocumento/id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B33E" w14:textId="159EBB75" w:rsidR="000F28A5" w:rsidRDefault="000F28A5">
          <w:r>
            <w:rPr>
              <w:b/>
              <w:bCs/>
              <w:lang w:val="es-ES"/>
            </w:rPr>
            <w:fldChar w:fldCharType="end"/>
          </w:r>
        </w:p>
      </w:sdtContent>
    </w:sdt>
    <w:p w14:paraId="63E441E7" w14:textId="77777777" w:rsidR="000F28A5" w:rsidRDefault="000F28A5"/>
    <w:p w14:paraId="456A672B" w14:textId="77777777" w:rsidR="000F28A5" w:rsidRDefault="000F28A5"/>
    <w:p w14:paraId="16543047" w14:textId="77777777" w:rsidR="000F28A5" w:rsidRDefault="000F28A5"/>
    <w:p w14:paraId="1ED2A1EF" w14:textId="77777777" w:rsidR="000F28A5" w:rsidRDefault="000F28A5"/>
    <w:p w14:paraId="61C8E7C2" w14:textId="77777777" w:rsidR="00591037" w:rsidRDefault="00000000">
      <w:pPr>
        <w:pStyle w:val="Ttulo1"/>
      </w:pPr>
      <w:bookmarkStart w:id="0" w:name="_Toc197974890"/>
      <w:proofErr w:type="spellStart"/>
      <w:r>
        <w:lastRenderedPageBreak/>
        <w:t>Cliente</w:t>
      </w:r>
      <w:proofErr w:type="spellEnd"/>
      <w:r>
        <w:t>:</w:t>
      </w:r>
      <w:bookmarkEnd w:id="0"/>
    </w:p>
    <w:p w14:paraId="736FD6DD" w14:textId="77777777" w:rsidR="00591037" w:rsidRDefault="00000000" w:rsidP="000F28A5">
      <w:pPr>
        <w:pStyle w:val="Ttulo2"/>
      </w:pPr>
      <w:bookmarkStart w:id="1" w:name="_Toc197974891"/>
      <w:r>
        <w:t>POST /</w:t>
      </w:r>
      <w:proofErr w:type="spellStart"/>
      <w:r>
        <w:t>cliente</w:t>
      </w:r>
      <w:bookmarkEnd w:id="1"/>
      <w:proofErr w:type="spellEnd"/>
    </w:p>
    <w:p w14:paraId="2492D0E0" w14:textId="77777777" w:rsidR="00591037" w:rsidRDefault="00000000">
      <w:r>
        <w:t>Request JSON:</w:t>
      </w:r>
    </w:p>
    <w:p w14:paraId="2F63ED21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"string",</w:t>
      </w:r>
      <w:r>
        <w:br/>
        <w:t xml:space="preserve">  "</w:t>
      </w:r>
      <w:proofErr w:type="spellStart"/>
      <w:r>
        <w:t>apellido</w:t>
      </w:r>
      <w:proofErr w:type="spellEnd"/>
      <w:r>
        <w:t>": "string",</w:t>
      </w:r>
      <w:r>
        <w:br/>
        <w:t xml:space="preserve">  "</w:t>
      </w:r>
      <w:proofErr w:type="spellStart"/>
      <w:r>
        <w:t>dni</w:t>
      </w:r>
      <w:proofErr w:type="spellEnd"/>
      <w:r>
        <w:t>": "string",</w:t>
      </w:r>
      <w:r>
        <w:br/>
        <w:t xml:space="preserve">  "</w:t>
      </w:r>
      <w:proofErr w:type="spellStart"/>
      <w:r>
        <w:t>tipoDoc</w:t>
      </w:r>
      <w:proofErr w:type="spellEnd"/>
      <w:r>
        <w:t>": "string",</w:t>
      </w:r>
      <w:r>
        <w:br/>
        <w:t xml:space="preserve">  "</w:t>
      </w:r>
      <w:proofErr w:type="spellStart"/>
      <w:r>
        <w:t>telefono</w:t>
      </w:r>
      <w:proofErr w:type="spellEnd"/>
      <w:r>
        <w:t>": "string",</w:t>
      </w:r>
      <w:r>
        <w:br/>
        <w:t xml:space="preserve">  "email": "string",</w:t>
      </w:r>
      <w:r>
        <w:br/>
        <w:t xml:space="preserve">  "</w:t>
      </w:r>
      <w:proofErr w:type="spellStart"/>
      <w:r>
        <w:t>direccion</w:t>
      </w:r>
      <w:proofErr w:type="spellEnd"/>
      <w:r>
        <w:t>": "string",</w:t>
      </w:r>
      <w:r>
        <w:br/>
        <w:t xml:space="preserve">  "ciudad": "string"</w:t>
      </w:r>
      <w:r>
        <w:br/>
        <w:t>}</w:t>
      </w:r>
    </w:p>
    <w:p w14:paraId="040A3867" w14:textId="77777777" w:rsidR="000F28A5" w:rsidRDefault="00000000" w:rsidP="000F28A5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>500</w:t>
      </w:r>
    </w:p>
    <w:p w14:paraId="611FA29C" w14:textId="095EB3A1" w:rsidR="00591037" w:rsidRDefault="00000000" w:rsidP="000F28A5">
      <w:pPr>
        <w:pStyle w:val="Ttulo2"/>
      </w:pPr>
      <w:bookmarkStart w:id="2" w:name="_Toc197974892"/>
      <w:r>
        <w:t>PUT /</w:t>
      </w:r>
      <w:proofErr w:type="spellStart"/>
      <w:r>
        <w:t>cliente</w:t>
      </w:r>
      <w:proofErr w:type="spellEnd"/>
      <w:r>
        <w:t>/id</w:t>
      </w:r>
      <w:bookmarkEnd w:id="2"/>
    </w:p>
    <w:p w14:paraId="15AE358F" w14:textId="77777777" w:rsidR="00591037" w:rsidRDefault="00000000">
      <w:r>
        <w:t>Request JSON:</w:t>
      </w:r>
    </w:p>
    <w:p w14:paraId="57495E3A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"string",</w:t>
      </w:r>
      <w:r>
        <w:br/>
        <w:t xml:space="preserve">  "</w:t>
      </w:r>
      <w:proofErr w:type="spellStart"/>
      <w:r>
        <w:t>apellido</w:t>
      </w:r>
      <w:proofErr w:type="spellEnd"/>
      <w:r>
        <w:t>": "string",</w:t>
      </w:r>
      <w:r>
        <w:br/>
        <w:t xml:space="preserve">  "</w:t>
      </w:r>
      <w:proofErr w:type="spellStart"/>
      <w:r>
        <w:t>dni</w:t>
      </w:r>
      <w:proofErr w:type="spellEnd"/>
      <w:r>
        <w:t>": "string",</w:t>
      </w:r>
      <w:r>
        <w:br/>
        <w:t xml:space="preserve">  "</w:t>
      </w:r>
      <w:proofErr w:type="spellStart"/>
      <w:r>
        <w:t>tipoDoc</w:t>
      </w:r>
      <w:proofErr w:type="spellEnd"/>
      <w:r>
        <w:t>": "string",</w:t>
      </w:r>
      <w:r>
        <w:br/>
        <w:t xml:space="preserve">  "</w:t>
      </w:r>
      <w:proofErr w:type="spellStart"/>
      <w:r>
        <w:t>telefono</w:t>
      </w:r>
      <w:proofErr w:type="spellEnd"/>
      <w:r>
        <w:t>": "string",</w:t>
      </w:r>
      <w:r>
        <w:br/>
        <w:t xml:space="preserve">  "email": "string",</w:t>
      </w:r>
      <w:r>
        <w:br/>
        <w:t xml:space="preserve">  "</w:t>
      </w:r>
      <w:proofErr w:type="spellStart"/>
      <w:r>
        <w:t>direccion</w:t>
      </w:r>
      <w:proofErr w:type="spellEnd"/>
      <w:r>
        <w:t>": "string",</w:t>
      </w:r>
      <w:r>
        <w:br/>
        <w:t xml:space="preserve">  "ciudad": "string"</w:t>
      </w:r>
      <w:r>
        <w:br/>
        <w:t>}</w:t>
      </w:r>
    </w:p>
    <w:p w14:paraId="34B0C883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 xml:space="preserve">404 </w:t>
      </w:r>
      <w:r>
        <w:br/>
        <w:t>500</w:t>
      </w:r>
    </w:p>
    <w:p w14:paraId="7D092393" w14:textId="5EAF29AD" w:rsidR="00591037" w:rsidRDefault="00000000" w:rsidP="000F28A5">
      <w:pPr>
        <w:pStyle w:val="Ttulo2"/>
      </w:pPr>
      <w:bookmarkStart w:id="3" w:name="_Toc197974893"/>
      <w:r>
        <w:t>GET /</w:t>
      </w:r>
      <w:proofErr w:type="spellStart"/>
      <w:r>
        <w:t>cliente</w:t>
      </w:r>
      <w:bookmarkEnd w:id="3"/>
      <w:proofErr w:type="spellEnd"/>
    </w:p>
    <w:p w14:paraId="62A6C45F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.</w:t>
      </w:r>
    </w:p>
    <w:p w14:paraId="32C86806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>500</w:t>
      </w:r>
    </w:p>
    <w:p w14:paraId="4D4B7D27" w14:textId="5BAEAF0F" w:rsidR="00591037" w:rsidRDefault="00000000" w:rsidP="000F28A5">
      <w:pPr>
        <w:pStyle w:val="Ttulo2"/>
      </w:pPr>
      <w:bookmarkStart w:id="4" w:name="_Toc197974894"/>
      <w:r>
        <w:lastRenderedPageBreak/>
        <w:t>GET /</w:t>
      </w:r>
      <w:proofErr w:type="spellStart"/>
      <w:r>
        <w:t>cliente</w:t>
      </w:r>
      <w:proofErr w:type="spellEnd"/>
      <w:r>
        <w:t>/id</w:t>
      </w:r>
      <w:bookmarkEnd w:id="4"/>
    </w:p>
    <w:p w14:paraId="640D2C3D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</w:p>
    <w:p w14:paraId="68670FA7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54D05E4C" w14:textId="5D8F578F" w:rsidR="00591037" w:rsidRDefault="00000000" w:rsidP="000F28A5">
      <w:pPr>
        <w:pStyle w:val="Ttulo2"/>
      </w:pPr>
      <w:bookmarkStart w:id="5" w:name="_Toc197974895"/>
      <w:r>
        <w:t>DELETE /</w:t>
      </w:r>
      <w:proofErr w:type="spellStart"/>
      <w:r>
        <w:t>cliente</w:t>
      </w:r>
      <w:proofErr w:type="spellEnd"/>
      <w:r>
        <w:t>/id</w:t>
      </w:r>
      <w:bookmarkEnd w:id="5"/>
    </w:p>
    <w:p w14:paraId="58BE6146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ID.</w:t>
      </w:r>
    </w:p>
    <w:p w14:paraId="068F8A57" w14:textId="3F1D2EFC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4BBAEEF7" w14:textId="77777777" w:rsidR="00591037" w:rsidRDefault="00000000">
      <w:pPr>
        <w:pStyle w:val="Ttulo1"/>
      </w:pPr>
      <w:bookmarkStart w:id="6" w:name="_Toc197974896"/>
      <w:r>
        <w:t>Persona:</w:t>
      </w:r>
      <w:bookmarkEnd w:id="6"/>
    </w:p>
    <w:p w14:paraId="5D6E5EE2" w14:textId="77777777" w:rsidR="00591037" w:rsidRDefault="00000000" w:rsidP="000F28A5">
      <w:pPr>
        <w:pStyle w:val="Ttulo2"/>
      </w:pPr>
      <w:bookmarkStart w:id="7" w:name="_Toc197974897"/>
      <w:r>
        <w:t>POST /persona</w:t>
      </w:r>
      <w:bookmarkEnd w:id="7"/>
    </w:p>
    <w:p w14:paraId="6E3AE62E" w14:textId="77777777" w:rsidR="00591037" w:rsidRDefault="00000000">
      <w:r>
        <w:t>Request JSON:</w:t>
      </w:r>
    </w:p>
    <w:p w14:paraId="649D69FF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"string",</w:t>
      </w:r>
      <w:r>
        <w:br/>
        <w:t xml:space="preserve">  "</w:t>
      </w:r>
      <w:proofErr w:type="spellStart"/>
      <w:r>
        <w:t>apellido</w:t>
      </w:r>
      <w:proofErr w:type="spellEnd"/>
      <w:r>
        <w:t>": "string",</w:t>
      </w:r>
      <w:r>
        <w:br/>
        <w:t xml:space="preserve">  "</w:t>
      </w:r>
      <w:proofErr w:type="spellStart"/>
      <w:r>
        <w:t>dni</w:t>
      </w:r>
      <w:proofErr w:type="spellEnd"/>
      <w:r>
        <w:t>": "string",</w:t>
      </w:r>
      <w:r>
        <w:br/>
        <w:t xml:space="preserve">  "</w:t>
      </w:r>
      <w:proofErr w:type="spellStart"/>
      <w:r>
        <w:t>tipoDoc</w:t>
      </w:r>
      <w:proofErr w:type="spellEnd"/>
      <w:r>
        <w:t>": "string",</w:t>
      </w:r>
      <w:r>
        <w:br/>
        <w:t xml:space="preserve">  "</w:t>
      </w:r>
      <w:proofErr w:type="spellStart"/>
      <w:r>
        <w:t>telefono</w:t>
      </w:r>
      <w:proofErr w:type="spellEnd"/>
      <w:r>
        <w:t>": "string",</w:t>
      </w:r>
      <w:r>
        <w:br/>
        <w:t xml:space="preserve">  "email": "string",</w:t>
      </w:r>
      <w:r>
        <w:br/>
        <w:t xml:space="preserve">  "</w:t>
      </w:r>
      <w:proofErr w:type="spellStart"/>
      <w:r>
        <w:t>direccion</w:t>
      </w:r>
      <w:proofErr w:type="spellEnd"/>
      <w:r>
        <w:t>": "string",</w:t>
      </w:r>
      <w:r>
        <w:br/>
        <w:t xml:space="preserve">  "ciudad": "string"</w:t>
      </w:r>
      <w:r>
        <w:br/>
        <w:t>}</w:t>
      </w:r>
    </w:p>
    <w:p w14:paraId="05F83C13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>500</w:t>
      </w:r>
    </w:p>
    <w:p w14:paraId="1F254F9D" w14:textId="5E3B2113" w:rsidR="00591037" w:rsidRDefault="00000000" w:rsidP="000F28A5">
      <w:pPr>
        <w:pStyle w:val="Ttulo2"/>
      </w:pPr>
      <w:bookmarkStart w:id="8" w:name="_Toc197974898"/>
      <w:r>
        <w:t>PUT /persona/id</w:t>
      </w:r>
      <w:bookmarkEnd w:id="8"/>
    </w:p>
    <w:p w14:paraId="756C020A" w14:textId="77777777" w:rsidR="00591037" w:rsidRDefault="00000000">
      <w:r>
        <w:t>Request JSON:</w:t>
      </w:r>
    </w:p>
    <w:p w14:paraId="4B9728D3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"string",</w:t>
      </w:r>
      <w:r>
        <w:br/>
        <w:t xml:space="preserve">  "</w:t>
      </w:r>
      <w:proofErr w:type="spellStart"/>
      <w:r>
        <w:t>apellido</w:t>
      </w:r>
      <w:proofErr w:type="spellEnd"/>
      <w:r>
        <w:t>": "string",</w:t>
      </w:r>
      <w:r>
        <w:br/>
        <w:t xml:space="preserve">  "</w:t>
      </w:r>
      <w:proofErr w:type="spellStart"/>
      <w:r>
        <w:t>dni</w:t>
      </w:r>
      <w:proofErr w:type="spellEnd"/>
      <w:r>
        <w:t>": "string",</w:t>
      </w:r>
      <w:r>
        <w:br/>
        <w:t xml:space="preserve">  "</w:t>
      </w:r>
      <w:proofErr w:type="spellStart"/>
      <w:r>
        <w:t>tipoDoc</w:t>
      </w:r>
      <w:proofErr w:type="spellEnd"/>
      <w:r>
        <w:t>": "string",</w:t>
      </w:r>
      <w:r>
        <w:br/>
        <w:t xml:space="preserve">  "</w:t>
      </w:r>
      <w:proofErr w:type="spellStart"/>
      <w:r>
        <w:t>telefono</w:t>
      </w:r>
      <w:proofErr w:type="spellEnd"/>
      <w:r>
        <w:t>": "string",</w:t>
      </w:r>
      <w:r>
        <w:br/>
        <w:t xml:space="preserve">  "email": "string",</w:t>
      </w:r>
      <w:r>
        <w:br/>
      </w:r>
      <w:r>
        <w:lastRenderedPageBreak/>
        <w:t xml:space="preserve">  "</w:t>
      </w:r>
      <w:proofErr w:type="spellStart"/>
      <w:r>
        <w:t>direccion</w:t>
      </w:r>
      <w:proofErr w:type="spellEnd"/>
      <w:r>
        <w:t>": "string",</w:t>
      </w:r>
      <w:r>
        <w:br/>
        <w:t xml:space="preserve">  "ciudad": "string"</w:t>
      </w:r>
      <w:r>
        <w:br/>
        <w:t>}</w:t>
      </w:r>
    </w:p>
    <w:p w14:paraId="010615C6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 xml:space="preserve">404 </w:t>
      </w:r>
      <w:r>
        <w:br/>
        <w:t>500</w:t>
      </w:r>
    </w:p>
    <w:p w14:paraId="617E0EB7" w14:textId="23306010" w:rsidR="00591037" w:rsidRDefault="00000000" w:rsidP="000F28A5">
      <w:pPr>
        <w:pStyle w:val="Ttulo2"/>
      </w:pPr>
      <w:bookmarkStart w:id="9" w:name="_Toc197974899"/>
      <w:r>
        <w:t>GET /persona</w:t>
      </w:r>
      <w:bookmarkEnd w:id="9"/>
    </w:p>
    <w:p w14:paraId="3C076EC1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.</w:t>
      </w:r>
    </w:p>
    <w:p w14:paraId="0430B31D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>500</w:t>
      </w:r>
    </w:p>
    <w:p w14:paraId="5B542092" w14:textId="11E21A43" w:rsidR="00591037" w:rsidRDefault="00000000" w:rsidP="000F28A5">
      <w:pPr>
        <w:pStyle w:val="Ttulo2"/>
      </w:pPr>
      <w:bookmarkStart w:id="10" w:name="_Toc197974900"/>
      <w:r>
        <w:t>GET /persona/id</w:t>
      </w:r>
      <w:bookmarkEnd w:id="10"/>
    </w:p>
    <w:p w14:paraId="4572745B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</w:p>
    <w:p w14:paraId="52E68F70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7219A75B" w14:textId="7BDFBBDB" w:rsidR="00591037" w:rsidRDefault="00000000" w:rsidP="000F28A5">
      <w:pPr>
        <w:pStyle w:val="Ttulo2"/>
      </w:pPr>
      <w:bookmarkStart w:id="11" w:name="_Toc197974901"/>
      <w:r>
        <w:t>DELETE /persona/id</w:t>
      </w:r>
      <w:bookmarkEnd w:id="11"/>
    </w:p>
    <w:p w14:paraId="5D364EEF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ID.</w:t>
      </w:r>
    </w:p>
    <w:p w14:paraId="30B62F7F" w14:textId="61040286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5848ECBC" w14:textId="77777777" w:rsidR="00591037" w:rsidRDefault="00000000">
      <w:pPr>
        <w:pStyle w:val="Ttulo1"/>
      </w:pPr>
      <w:bookmarkStart w:id="12" w:name="_Toc197974902"/>
      <w:proofErr w:type="spellStart"/>
      <w:r>
        <w:t>Empleado</w:t>
      </w:r>
      <w:proofErr w:type="spellEnd"/>
      <w:r>
        <w:t>:</w:t>
      </w:r>
      <w:bookmarkEnd w:id="12"/>
    </w:p>
    <w:p w14:paraId="00AEBAB9" w14:textId="77777777" w:rsidR="00591037" w:rsidRDefault="00000000" w:rsidP="000F28A5">
      <w:pPr>
        <w:pStyle w:val="Ttulo2"/>
      </w:pPr>
      <w:bookmarkStart w:id="13" w:name="_Toc197974903"/>
      <w:r>
        <w:t>POST /</w:t>
      </w:r>
      <w:proofErr w:type="spellStart"/>
      <w:r>
        <w:t>empleado</w:t>
      </w:r>
      <w:bookmarkEnd w:id="13"/>
      <w:proofErr w:type="spellEnd"/>
    </w:p>
    <w:p w14:paraId="4A3DF731" w14:textId="77777777" w:rsidR="00591037" w:rsidRDefault="00000000">
      <w:r>
        <w:t>Request JSON:</w:t>
      </w:r>
    </w:p>
    <w:p w14:paraId="4640DE2E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personaId</w:t>
      </w:r>
      <w:proofErr w:type="spellEnd"/>
      <w:r>
        <w:t>": "string",</w:t>
      </w:r>
      <w:r>
        <w:br/>
        <w:t xml:space="preserve">  "cargo": "string",</w:t>
      </w:r>
      <w:r>
        <w:br/>
        <w:t xml:space="preserve">  "</w:t>
      </w:r>
      <w:proofErr w:type="spellStart"/>
      <w:r>
        <w:t>fechaIngreso</w:t>
      </w:r>
      <w:proofErr w:type="spellEnd"/>
      <w:r>
        <w:t>": "string",</w:t>
      </w:r>
      <w:r>
        <w:br/>
        <w:t xml:space="preserve">  "</w:t>
      </w:r>
      <w:proofErr w:type="spellStart"/>
      <w:r>
        <w:t>sueldo</w:t>
      </w:r>
      <w:proofErr w:type="spellEnd"/>
      <w:r>
        <w:t>": "string"</w:t>
      </w:r>
      <w:r>
        <w:br/>
        <w:t>}</w:t>
      </w:r>
    </w:p>
    <w:p w14:paraId="419865AD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</w:r>
      <w:r>
        <w:lastRenderedPageBreak/>
        <w:t xml:space="preserve">400 </w:t>
      </w:r>
      <w:r>
        <w:br/>
        <w:t>500</w:t>
      </w:r>
    </w:p>
    <w:p w14:paraId="0E8164F5" w14:textId="32BC1D79" w:rsidR="00591037" w:rsidRDefault="00000000" w:rsidP="000F28A5">
      <w:pPr>
        <w:pStyle w:val="Ttulo2"/>
      </w:pPr>
      <w:bookmarkStart w:id="14" w:name="_Toc197974904"/>
      <w:r>
        <w:t>PUT /</w:t>
      </w:r>
      <w:proofErr w:type="spellStart"/>
      <w:r>
        <w:t>empleado</w:t>
      </w:r>
      <w:proofErr w:type="spellEnd"/>
      <w:r>
        <w:t>/id</w:t>
      </w:r>
      <w:bookmarkEnd w:id="14"/>
    </w:p>
    <w:p w14:paraId="150ACCF2" w14:textId="77777777" w:rsidR="00591037" w:rsidRDefault="00000000">
      <w:r>
        <w:t>Request JSON:</w:t>
      </w:r>
    </w:p>
    <w:p w14:paraId="5A650D65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personaId</w:t>
      </w:r>
      <w:proofErr w:type="spellEnd"/>
      <w:r>
        <w:t>": "string",</w:t>
      </w:r>
      <w:r>
        <w:br/>
        <w:t xml:space="preserve">  "cargo": "string",</w:t>
      </w:r>
      <w:r>
        <w:br/>
        <w:t xml:space="preserve">  "</w:t>
      </w:r>
      <w:proofErr w:type="spellStart"/>
      <w:r>
        <w:t>fechaIngreso</w:t>
      </w:r>
      <w:proofErr w:type="spellEnd"/>
      <w:r>
        <w:t>": "string",</w:t>
      </w:r>
      <w:r>
        <w:br/>
        <w:t xml:space="preserve">  "</w:t>
      </w:r>
      <w:proofErr w:type="spellStart"/>
      <w:r>
        <w:t>sueldo</w:t>
      </w:r>
      <w:proofErr w:type="spellEnd"/>
      <w:r>
        <w:t>": "string"</w:t>
      </w:r>
      <w:r>
        <w:br/>
        <w:t>}</w:t>
      </w:r>
    </w:p>
    <w:p w14:paraId="71BFBF58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 xml:space="preserve">404 </w:t>
      </w:r>
      <w:r>
        <w:br/>
        <w:t>500</w:t>
      </w:r>
    </w:p>
    <w:p w14:paraId="641C8322" w14:textId="7A8B5ECF" w:rsidR="00591037" w:rsidRDefault="00000000" w:rsidP="000F28A5">
      <w:pPr>
        <w:pStyle w:val="Ttulo2"/>
      </w:pPr>
      <w:bookmarkStart w:id="15" w:name="_Toc197974905"/>
      <w:r>
        <w:t>GET /</w:t>
      </w:r>
      <w:proofErr w:type="spellStart"/>
      <w:r>
        <w:t>empleado</w:t>
      </w:r>
      <w:bookmarkEnd w:id="15"/>
      <w:proofErr w:type="spellEnd"/>
    </w:p>
    <w:p w14:paraId="34DFAC68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.</w:t>
      </w:r>
    </w:p>
    <w:p w14:paraId="03E5F1B2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>500</w:t>
      </w:r>
    </w:p>
    <w:p w14:paraId="2775D9F6" w14:textId="3C104E89" w:rsidR="00591037" w:rsidRDefault="00000000" w:rsidP="000F28A5">
      <w:pPr>
        <w:pStyle w:val="Ttulo2"/>
      </w:pPr>
      <w:bookmarkStart w:id="16" w:name="_Toc197974906"/>
      <w:r>
        <w:t>GET /</w:t>
      </w:r>
      <w:proofErr w:type="spellStart"/>
      <w:r>
        <w:t>empleado</w:t>
      </w:r>
      <w:proofErr w:type="spellEnd"/>
      <w:r>
        <w:t>/id</w:t>
      </w:r>
      <w:bookmarkEnd w:id="16"/>
    </w:p>
    <w:p w14:paraId="6F3770DB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</w:p>
    <w:p w14:paraId="3CF16E21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151AC979" w14:textId="3E150E55" w:rsidR="00591037" w:rsidRDefault="00000000" w:rsidP="000F28A5">
      <w:pPr>
        <w:pStyle w:val="Ttulo2"/>
      </w:pPr>
      <w:bookmarkStart w:id="17" w:name="_Toc197974907"/>
      <w:r>
        <w:t>DELETE /</w:t>
      </w:r>
      <w:proofErr w:type="spellStart"/>
      <w:r>
        <w:t>empleado</w:t>
      </w:r>
      <w:proofErr w:type="spellEnd"/>
      <w:r>
        <w:t>/id</w:t>
      </w:r>
      <w:bookmarkEnd w:id="17"/>
    </w:p>
    <w:p w14:paraId="3FAFE67F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ID.</w:t>
      </w:r>
    </w:p>
    <w:p w14:paraId="2944996D" w14:textId="2A43C66D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47BEA86A" w14:textId="77777777" w:rsidR="00591037" w:rsidRDefault="00000000">
      <w:pPr>
        <w:pStyle w:val="Ttulo1"/>
      </w:pPr>
      <w:bookmarkStart w:id="18" w:name="_Toc197974908"/>
      <w:proofErr w:type="spellStart"/>
      <w:r>
        <w:t>Categoria</w:t>
      </w:r>
      <w:proofErr w:type="spellEnd"/>
      <w:r>
        <w:t>:</w:t>
      </w:r>
      <w:bookmarkEnd w:id="18"/>
    </w:p>
    <w:p w14:paraId="784FBEB9" w14:textId="77777777" w:rsidR="00591037" w:rsidRDefault="00000000" w:rsidP="000F28A5">
      <w:pPr>
        <w:pStyle w:val="Ttulo2"/>
      </w:pPr>
      <w:bookmarkStart w:id="19" w:name="_Toc197974909"/>
      <w:r>
        <w:t>POST /</w:t>
      </w:r>
      <w:proofErr w:type="spellStart"/>
      <w:r>
        <w:t>categoria</w:t>
      </w:r>
      <w:bookmarkEnd w:id="19"/>
      <w:proofErr w:type="spellEnd"/>
    </w:p>
    <w:p w14:paraId="2654C5B5" w14:textId="77777777" w:rsidR="00591037" w:rsidRDefault="00000000">
      <w:r>
        <w:t>Request JSON:</w:t>
      </w:r>
    </w:p>
    <w:p w14:paraId="1D316608" w14:textId="77777777" w:rsidR="00591037" w:rsidRDefault="00000000">
      <w:pPr>
        <w:pStyle w:val="Sinespaciado"/>
      </w:pPr>
      <w:r>
        <w:lastRenderedPageBreak/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"string",</w:t>
      </w:r>
      <w:r>
        <w:br/>
        <w:t xml:space="preserve">  "</w:t>
      </w:r>
      <w:proofErr w:type="spellStart"/>
      <w:r>
        <w:t>descripcion</w:t>
      </w:r>
      <w:proofErr w:type="spellEnd"/>
      <w:r>
        <w:t>": "string"</w:t>
      </w:r>
      <w:r>
        <w:br/>
        <w:t>}</w:t>
      </w:r>
    </w:p>
    <w:p w14:paraId="0B23FA01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>500</w:t>
      </w:r>
    </w:p>
    <w:p w14:paraId="7E3ABB92" w14:textId="54FA742D" w:rsidR="00591037" w:rsidRDefault="00000000" w:rsidP="000F28A5">
      <w:pPr>
        <w:pStyle w:val="Ttulo2"/>
      </w:pPr>
      <w:bookmarkStart w:id="20" w:name="_Toc197974910"/>
      <w:r>
        <w:t>PUT /</w:t>
      </w:r>
      <w:proofErr w:type="spellStart"/>
      <w:r>
        <w:t>categoria</w:t>
      </w:r>
      <w:proofErr w:type="spellEnd"/>
      <w:r>
        <w:t>/id</w:t>
      </w:r>
      <w:bookmarkEnd w:id="20"/>
    </w:p>
    <w:p w14:paraId="2E3ACD9F" w14:textId="77777777" w:rsidR="00591037" w:rsidRDefault="00000000">
      <w:r>
        <w:t>Request JSON:</w:t>
      </w:r>
    </w:p>
    <w:p w14:paraId="20EF10B9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"string",</w:t>
      </w:r>
      <w:r>
        <w:br/>
        <w:t xml:space="preserve">  "</w:t>
      </w:r>
      <w:proofErr w:type="spellStart"/>
      <w:r>
        <w:t>descripcion</w:t>
      </w:r>
      <w:proofErr w:type="spellEnd"/>
      <w:r>
        <w:t>": "string"</w:t>
      </w:r>
      <w:r>
        <w:br/>
        <w:t>}</w:t>
      </w:r>
    </w:p>
    <w:p w14:paraId="0E615962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 xml:space="preserve">404 </w:t>
      </w:r>
      <w:r>
        <w:br/>
        <w:t>500</w:t>
      </w:r>
    </w:p>
    <w:p w14:paraId="47AEC5B7" w14:textId="1F10A902" w:rsidR="00591037" w:rsidRDefault="00000000" w:rsidP="000F28A5">
      <w:pPr>
        <w:pStyle w:val="Ttulo2"/>
      </w:pPr>
      <w:bookmarkStart w:id="21" w:name="_Toc197974911"/>
      <w:r>
        <w:t>GET /</w:t>
      </w:r>
      <w:proofErr w:type="spellStart"/>
      <w:r>
        <w:t>categoria</w:t>
      </w:r>
      <w:bookmarkEnd w:id="21"/>
      <w:proofErr w:type="spellEnd"/>
    </w:p>
    <w:p w14:paraId="16E3D167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.</w:t>
      </w:r>
    </w:p>
    <w:p w14:paraId="3CE520AE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>500</w:t>
      </w:r>
    </w:p>
    <w:p w14:paraId="3D2378E5" w14:textId="1ADEF433" w:rsidR="00591037" w:rsidRDefault="00000000" w:rsidP="000F28A5">
      <w:pPr>
        <w:pStyle w:val="Ttulo2"/>
      </w:pPr>
      <w:bookmarkStart w:id="22" w:name="_Toc197974912"/>
      <w:r>
        <w:t>GET /</w:t>
      </w:r>
      <w:proofErr w:type="spellStart"/>
      <w:r>
        <w:t>categoria</w:t>
      </w:r>
      <w:proofErr w:type="spellEnd"/>
      <w:r>
        <w:t>/id</w:t>
      </w:r>
      <w:bookmarkEnd w:id="22"/>
    </w:p>
    <w:p w14:paraId="14E1C030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</w:p>
    <w:p w14:paraId="3396A07E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3497DE50" w14:textId="5B57C085" w:rsidR="00591037" w:rsidRDefault="00000000" w:rsidP="000F28A5">
      <w:pPr>
        <w:pStyle w:val="Ttulo2"/>
      </w:pPr>
      <w:bookmarkStart w:id="23" w:name="_Toc197974913"/>
      <w:r>
        <w:t>DELETE /</w:t>
      </w:r>
      <w:proofErr w:type="spellStart"/>
      <w:r>
        <w:t>categoria</w:t>
      </w:r>
      <w:proofErr w:type="spellEnd"/>
      <w:r>
        <w:t>/id</w:t>
      </w:r>
      <w:bookmarkEnd w:id="23"/>
    </w:p>
    <w:p w14:paraId="4138630D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ID.</w:t>
      </w:r>
    </w:p>
    <w:p w14:paraId="55D974F7" w14:textId="74750063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12690E29" w14:textId="77777777" w:rsidR="00591037" w:rsidRDefault="00000000">
      <w:pPr>
        <w:pStyle w:val="Ttulo1"/>
      </w:pPr>
      <w:bookmarkStart w:id="24" w:name="_Toc197974914"/>
      <w:proofErr w:type="spellStart"/>
      <w:r>
        <w:lastRenderedPageBreak/>
        <w:t>Distribuidor</w:t>
      </w:r>
      <w:proofErr w:type="spellEnd"/>
      <w:r>
        <w:t>:</w:t>
      </w:r>
      <w:bookmarkEnd w:id="24"/>
    </w:p>
    <w:p w14:paraId="6350F9FB" w14:textId="77777777" w:rsidR="00591037" w:rsidRDefault="00000000" w:rsidP="000F28A5">
      <w:pPr>
        <w:pStyle w:val="Ttulo2"/>
      </w:pPr>
      <w:bookmarkStart w:id="25" w:name="_Toc197974915"/>
      <w:r>
        <w:t>POST /</w:t>
      </w:r>
      <w:proofErr w:type="spellStart"/>
      <w:r>
        <w:t>distribuidor</w:t>
      </w:r>
      <w:bookmarkEnd w:id="25"/>
      <w:proofErr w:type="spellEnd"/>
    </w:p>
    <w:p w14:paraId="34931024" w14:textId="77777777" w:rsidR="00591037" w:rsidRDefault="00000000">
      <w:r>
        <w:t>Request JSON:</w:t>
      </w:r>
    </w:p>
    <w:p w14:paraId="08DEF585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"string",</w:t>
      </w:r>
      <w:r>
        <w:br/>
        <w:t xml:space="preserve">  "</w:t>
      </w:r>
      <w:proofErr w:type="spellStart"/>
      <w:r>
        <w:t>telefono</w:t>
      </w:r>
      <w:proofErr w:type="spellEnd"/>
      <w:r>
        <w:t>": "string",</w:t>
      </w:r>
      <w:r>
        <w:br/>
        <w:t xml:space="preserve">  "email": "string",</w:t>
      </w:r>
      <w:r>
        <w:br/>
        <w:t xml:space="preserve">  "</w:t>
      </w:r>
      <w:proofErr w:type="spellStart"/>
      <w:r>
        <w:t>direccion</w:t>
      </w:r>
      <w:proofErr w:type="spellEnd"/>
      <w:r>
        <w:t>": "string",</w:t>
      </w:r>
      <w:r>
        <w:br/>
        <w:t xml:space="preserve">  "ciudad": "string"</w:t>
      </w:r>
      <w:r>
        <w:br/>
        <w:t>}</w:t>
      </w:r>
    </w:p>
    <w:p w14:paraId="6C7DAAE2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>500</w:t>
      </w:r>
    </w:p>
    <w:p w14:paraId="2C118974" w14:textId="62B4A6F1" w:rsidR="00591037" w:rsidRDefault="00000000" w:rsidP="000F28A5">
      <w:pPr>
        <w:pStyle w:val="Ttulo2"/>
      </w:pPr>
      <w:bookmarkStart w:id="26" w:name="_Toc197974916"/>
      <w:r>
        <w:t>PUT /</w:t>
      </w:r>
      <w:proofErr w:type="spellStart"/>
      <w:r>
        <w:t>distribuidor</w:t>
      </w:r>
      <w:proofErr w:type="spellEnd"/>
      <w:r>
        <w:t>/id</w:t>
      </w:r>
      <w:bookmarkEnd w:id="26"/>
    </w:p>
    <w:p w14:paraId="37D2E99A" w14:textId="77777777" w:rsidR="00591037" w:rsidRDefault="00000000">
      <w:r>
        <w:t>Request JSON:</w:t>
      </w:r>
    </w:p>
    <w:p w14:paraId="31589735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"string",</w:t>
      </w:r>
      <w:r>
        <w:br/>
        <w:t xml:space="preserve">  "</w:t>
      </w:r>
      <w:proofErr w:type="spellStart"/>
      <w:r>
        <w:t>telefono</w:t>
      </w:r>
      <w:proofErr w:type="spellEnd"/>
      <w:r>
        <w:t>": "string",</w:t>
      </w:r>
      <w:r>
        <w:br/>
        <w:t xml:space="preserve">  "email": "string",</w:t>
      </w:r>
      <w:r>
        <w:br/>
        <w:t xml:space="preserve">  "</w:t>
      </w:r>
      <w:proofErr w:type="spellStart"/>
      <w:r>
        <w:t>direccion</w:t>
      </w:r>
      <w:proofErr w:type="spellEnd"/>
      <w:r>
        <w:t>": "string",</w:t>
      </w:r>
      <w:r>
        <w:br/>
        <w:t xml:space="preserve">  "ciudad": "string"</w:t>
      </w:r>
      <w:r>
        <w:br/>
        <w:t>}</w:t>
      </w:r>
    </w:p>
    <w:p w14:paraId="2EAD9310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 xml:space="preserve">404 </w:t>
      </w:r>
      <w:r>
        <w:br/>
        <w:t>500</w:t>
      </w:r>
    </w:p>
    <w:p w14:paraId="53EF993D" w14:textId="73FCF53B" w:rsidR="00591037" w:rsidRDefault="00000000" w:rsidP="000F28A5">
      <w:pPr>
        <w:pStyle w:val="Ttulo2"/>
      </w:pPr>
      <w:bookmarkStart w:id="27" w:name="_Toc197974917"/>
      <w:r>
        <w:t>GET /</w:t>
      </w:r>
      <w:proofErr w:type="spellStart"/>
      <w:r>
        <w:t>distribuidor</w:t>
      </w:r>
      <w:bookmarkEnd w:id="27"/>
      <w:proofErr w:type="spellEnd"/>
    </w:p>
    <w:p w14:paraId="29D69D7E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.</w:t>
      </w:r>
    </w:p>
    <w:p w14:paraId="2964A691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>500</w:t>
      </w:r>
    </w:p>
    <w:p w14:paraId="1556E092" w14:textId="2D0DD4F9" w:rsidR="00591037" w:rsidRDefault="00000000" w:rsidP="000F28A5">
      <w:pPr>
        <w:pStyle w:val="Ttulo2"/>
      </w:pPr>
      <w:bookmarkStart w:id="28" w:name="_Toc197974918"/>
      <w:r>
        <w:t>GET /</w:t>
      </w:r>
      <w:proofErr w:type="spellStart"/>
      <w:r>
        <w:t>distribuidor</w:t>
      </w:r>
      <w:proofErr w:type="spellEnd"/>
      <w:r>
        <w:t>/id</w:t>
      </w:r>
      <w:bookmarkEnd w:id="28"/>
    </w:p>
    <w:p w14:paraId="40F1F6FD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</w:p>
    <w:p w14:paraId="1D9D195C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2EE2A2E8" w14:textId="7A0135E2" w:rsidR="00591037" w:rsidRDefault="00000000" w:rsidP="000F28A5">
      <w:pPr>
        <w:pStyle w:val="Ttulo2"/>
      </w:pPr>
      <w:bookmarkStart w:id="29" w:name="_Toc197974919"/>
      <w:r>
        <w:lastRenderedPageBreak/>
        <w:t>DELETE /</w:t>
      </w:r>
      <w:proofErr w:type="spellStart"/>
      <w:r>
        <w:t>distribuidor</w:t>
      </w:r>
      <w:proofErr w:type="spellEnd"/>
      <w:r>
        <w:t>/id</w:t>
      </w:r>
      <w:bookmarkEnd w:id="29"/>
    </w:p>
    <w:p w14:paraId="479078DF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ID.</w:t>
      </w:r>
    </w:p>
    <w:p w14:paraId="37D2E31F" w14:textId="613B1606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305FEE3C" w14:textId="77777777" w:rsidR="00591037" w:rsidRDefault="00000000">
      <w:pPr>
        <w:pStyle w:val="Ttulo1"/>
      </w:pPr>
      <w:bookmarkStart w:id="30" w:name="_Toc197974920"/>
      <w:r>
        <w:t>Estado:</w:t>
      </w:r>
      <w:bookmarkEnd w:id="30"/>
    </w:p>
    <w:p w14:paraId="6B4342B2" w14:textId="77777777" w:rsidR="00591037" w:rsidRDefault="00000000" w:rsidP="000F28A5">
      <w:pPr>
        <w:pStyle w:val="Ttulo2"/>
      </w:pPr>
      <w:bookmarkStart w:id="31" w:name="_Toc197974921"/>
      <w:r>
        <w:t>POST /</w:t>
      </w:r>
      <w:proofErr w:type="spellStart"/>
      <w:r>
        <w:t>estado</w:t>
      </w:r>
      <w:bookmarkEnd w:id="31"/>
      <w:proofErr w:type="spellEnd"/>
    </w:p>
    <w:p w14:paraId="0E628AC6" w14:textId="77777777" w:rsidR="00591037" w:rsidRDefault="00000000">
      <w:r>
        <w:t>Request JSON:</w:t>
      </w:r>
    </w:p>
    <w:p w14:paraId="757274D1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</w:t>
      </w:r>
      <w:r>
        <w:br/>
        <w:t>}</w:t>
      </w:r>
    </w:p>
    <w:p w14:paraId="42F85A2E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>500</w:t>
      </w:r>
    </w:p>
    <w:p w14:paraId="4CA8720C" w14:textId="6B49B0EC" w:rsidR="00591037" w:rsidRDefault="00000000" w:rsidP="000F28A5">
      <w:pPr>
        <w:pStyle w:val="Ttulo2"/>
      </w:pPr>
      <w:bookmarkStart w:id="32" w:name="_Toc197974922"/>
      <w:r>
        <w:t>PUT /</w:t>
      </w:r>
      <w:proofErr w:type="spellStart"/>
      <w:r>
        <w:t>estado</w:t>
      </w:r>
      <w:proofErr w:type="spellEnd"/>
      <w:r>
        <w:t>/id</w:t>
      </w:r>
      <w:bookmarkEnd w:id="32"/>
    </w:p>
    <w:p w14:paraId="752C204E" w14:textId="77777777" w:rsidR="00591037" w:rsidRDefault="00000000">
      <w:r>
        <w:t>Request JSON:</w:t>
      </w:r>
    </w:p>
    <w:p w14:paraId="38E04A65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</w:t>
      </w:r>
      <w:r>
        <w:br/>
        <w:t>}</w:t>
      </w:r>
    </w:p>
    <w:p w14:paraId="0F92DA7D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 xml:space="preserve">404 </w:t>
      </w:r>
      <w:r>
        <w:br/>
        <w:t>500</w:t>
      </w:r>
    </w:p>
    <w:p w14:paraId="0FD4A011" w14:textId="7661803F" w:rsidR="00591037" w:rsidRDefault="00000000" w:rsidP="000F28A5">
      <w:pPr>
        <w:pStyle w:val="Ttulo2"/>
      </w:pPr>
      <w:bookmarkStart w:id="33" w:name="_Toc197974923"/>
      <w:r>
        <w:t>GET /</w:t>
      </w:r>
      <w:proofErr w:type="spellStart"/>
      <w:r>
        <w:t>estado</w:t>
      </w:r>
      <w:bookmarkEnd w:id="33"/>
      <w:proofErr w:type="spellEnd"/>
    </w:p>
    <w:p w14:paraId="6B0D578F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.</w:t>
      </w:r>
    </w:p>
    <w:p w14:paraId="79E4E94E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>500</w:t>
      </w:r>
    </w:p>
    <w:p w14:paraId="5DD745F4" w14:textId="4390AB9D" w:rsidR="00591037" w:rsidRDefault="00000000" w:rsidP="000F28A5">
      <w:pPr>
        <w:pStyle w:val="Ttulo2"/>
      </w:pPr>
      <w:bookmarkStart w:id="34" w:name="_Toc197974924"/>
      <w:r>
        <w:t>GET /</w:t>
      </w:r>
      <w:proofErr w:type="spellStart"/>
      <w:r>
        <w:t>estado</w:t>
      </w:r>
      <w:proofErr w:type="spellEnd"/>
      <w:r>
        <w:t>/id</w:t>
      </w:r>
      <w:bookmarkEnd w:id="34"/>
    </w:p>
    <w:p w14:paraId="26A37BC8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</w:p>
    <w:p w14:paraId="68D06ED6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</w:r>
      <w:r>
        <w:lastRenderedPageBreak/>
        <w:t xml:space="preserve">404 </w:t>
      </w:r>
      <w:r>
        <w:br/>
        <w:t>500</w:t>
      </w:r>
    </w:p>
    <w:p w14:paraId="1F38F703" w14:textId="2C36522E" w:rsidR="00591037" w:rsidRDefault="00000000" w:rsidP="000F28A5">
      <w:pPr>
        <w:pStyle w:val="Ttulo2"/>
      </w:pPr>
      <w:bookmarkStart w:id="35" w:name="_Toc197974925"/>
      <w:r>
        <w:t>DELETE /</w:t>
      </w:r>
      <w:proofErr w:type="spellStart"/>
      <w:r>
        <w:t>estado</w:t>
      </w:r>
      <w:proofErr w:type="spellEnd"/>
      <w:r>
        <w:t>/id</w:t>
      </w:r>
      <w:bookmarkEnd w:id="35"/>
    </w:p>
    <w:p w14:paraId="6768FDD0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ID.</w:t>
      </w:r>
    </w:p>
    <w:p w14:paraId="7B96A580" w14:textId="1EF76FC1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5D5807E0" w14:textId="77777777" w:rsidR="00591037" w:rsidRDefault="00000000">
      <w:pPr>
        <w:pStyle w:val="Ttulo1"/>
      </w:pPr>
      <w:bookmarkStart w:id="36" w:name="_Toc197974926"/>
      <w:r>
        <w:t>Factura:</w:t>
      </w:r>
      <w:bookmarkEnd w:id="36"/>
    </w:p>
    <w:p w14:paraId="1532F744" w14:textId="77777777" w:rsidR="00591037" w:rsidRDefault="00000000" w:rsidP="000F28A5">
      <w:pPr>
        <w:pStyle w:val="Ttulo2"/>
      </w:pPr>
      <w:bookmarkStart w:id="37" w:name="_Toc197974927"/>
      <w:r>
        <w:t>POST /factura</w:t>
      </w:r>
      <w:bookmarkEnd w:id="37"/>
    </w:p>
    <w:p w14:paraId="5F44ABD7" w14:textId="77777777" w:rsidR="00591037" w:rsidRDefault="00000000">
      <w:r>
        <w:t>Request JSON:</w:t>
      </w:r>
    </w:p>
    <w:p w14:paraId="68814386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clienteId</w:t>
      </w:r>
      <w:proofErr w:type="spellEnd"/>
      <w:r>
        <w:t>": "string",</w:t>
      </w:r>
      <w:r>
        <w:br/>
        <w:t xml:space="preserve">  "</w:t>
      </w:r>
      <w:proofErr w:type="spellStart"/>
      <w:r>
        <w:t>fecha</w:t>
      </w:r>
      <w:proofErr w:type="spellEnd"/>
      <w:r>
        <w:t>": "string",</w:t>
      </w:r>
      <w:r>
        <w:br/>
        <w:t xml:space="preserve">  "total": "string"</w:t>
      </w:r>
      <w:r>
        <w:br/>
        <w:t>}</w:t>
      </w:r>
    </w:p>
    <w:p w14:paraId="42086583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>500</w:t>
      </w:r>
    </w:p>
    <w:p w14:paraId="572B39C4" w14:textId="75E08D48" w:rsidR="00591037" w:rsidRDefault="00000000" w:rsidP="000F28A5">
      <w:pPr>
        <w:pStyle w:val="Ttulo2"/>
      </w:pPr>
      <w:bookmarkStart w:id="38" w:name="_Toc197974928"/>
      <w:r>
        <w:t>PUT /factura/id</w:t>
      </w:r>
      <w:bookmarkEnd w:id="38"/>
    </w:p>
    <w:p w14:paraId="3053F29D" w14:textId="77777777" w:rsidR="00591037" w:rsidRDefault="00000000">
      <w:r>
        <w:t>Request JSON:</w:t>
      </w:r>
    </w:p>
    <w:p w14:paraId="1F8F45C8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clienteId</w:t>
      </w:r>
      <w:proofErr w:type="spellEnd"/>
      <w:r>
        <w:t>": "string",</w:t>
      </w:r>
      <w:r>
        <w:br/>
        <w:t xml:space="preserve">  "</w:t>
      </w:r>
      <w:proofErr w:type="spellStart"/>
      <w:r>
        <w:t>fecha</w:t>
      </w:r>
      <w:proofErr w:type="spellEnd"/>
      <w:r>
        <w:t>": "string",</w:t>
      </w:r>
      <w:r>
        <w:br/>
        <w:t xml:space="preserve">  "total": "string"</w:t>
      </w:r>
      <w:r>
        <w:br/>
        <w:t>}</w:t>
      </w:r>
    </w:p>
    <w:p w14:paraId="5674CDD7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 xml:space="preserve">404 </w:t>
      </w:r>
      <w:r>
        <w:br/>
        <w:t>500</w:t>
      </w:r>
    </w:p>
    <w:p w14:paraId="5A09962F" w14:textId="06CB69A1" w:rsidR="00591037" w:rsidRDefault="00000000" w:rsidP="000F28A5">
      <w:pPr>
        <w:pStyle w:val="Ttulo2"/>
      </w:pPr>
      <w:bookmarkStart w:id="39" w:name="_Toc197974929"/>
      <w:r>
        <w:t>GET /factura</w:t>
      </w:r>
      <w:bookmarkEnd w:id="39"/>
    </w:p>
    <w:p w14:paraId="3CD36430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.</w:t>
      </w:r>
    </w:p>
    <w:p w14:paraId="14B75A7C" w14:textId="77777777" w:rsidR="00591037" w:rsidRDefault="00000000">
      <w:proofErr w:type="spellStart"/>
      <w:r>
        <w:lastRenderedPageBreak/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>500</w:t>
      </w:r>
    </w:p>
    <w:p w14:paraId="591700BE" w14:textId="2F0C8592" w:rsidR="00591037" w:rsidRDefault="00000000" w:rsidP="000F28A5">
      <w:pPr>
        <w:pStyle w:val="Ttulo2"/>
      </w:pPr>
      <w:bookmarkStart w:id="40" w:name="_Toc197974930"/>
      <w:r>
        <w:t>GET /factura/id</w:t>
      </w:r>
      <w:bookmarkEnd w:id="40"/>
    </w:p>
    <w:p w14:paraId="62844D9E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</w:p>
    <w:p w14:paraId="08A28303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5D88D10C" w14:textId="6B72882A" w:rsidR="00591037" w:rsidRDefault="00000000" w:rsidP="000F28A5">
      <w:pPr>
        <w:pStyle w:val="Ttulo2"/>
      </w:pPr>
      <w:bookmarkStart w:id="41" w:name="_Toc197974931"/>
      <w:r>
        <w:t>DELETE /factura/id</w:t>
      </w:r>
      <w:bookmarkEnd w:id="41"/>
    </w:p>
    <w:p w14:paraId="64C893B9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ID.</w:t>
      </w:r>
    </w:p>
    <w:p w14:paraId="61F6AC26" w14:textId="741679B1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4F372504" w14:textId="77777777" w:rsidR="00591037" w:rsidRDefault="00000000">
      <w:pPr>
        <w:pStyle w:val="Ttulo1"/>
      </w:pPr>
      <w:bookmarkStart w:id="42" w:name="_Toc197974932"/>
      <w:proofErr w:type="spellStart"/>
      <w:r>
        <w:t>OrdenVenta</w:t>
      </w:r>
      <w:proofErr w:type="spellEnd"/>
      <w:r>
        <w:t>:</w:t>
      </w:r>
      <w:bookmarkEnd w:id="42"/>
    </w:p>
    <w:p w14:paraId="1193E3EC" w14:textId="77777777" w:rsidR="00591037" w:rsidRDefault="00000000" w:rsidP="000F28A5">
      <w:pPr>
        <w:pStyle w:val="Ttulo2"/>
      </w:pPr>
      <w:bookmarkStart w:id="43" w:name="_Toc197974933"/>
      <w:r>
        <w:t>POST /</w:t>
      </w:r>
      <w:proofErr w:type="spellStart"/>
      <w:r>
        <w:t>ordenventa</w:t>
      </w:r>
      <w:bookmarkEnd w:id="43"/>
      <w:proofErr w:type="spellEnd"/>
    </w:p>
    <w:p w14:paraId="719B8390" w14:textId="77777777" w:rsidR="00591037" w:rsidRDefault="00000000">
      <w:r>
        <w:t>Request JSON:</w:t>
      </w:r>
    </w:p>
    <w:p w14:paraId="7613194E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empleadoId</w:t>
      </w:r>
      <w:proofErr w:type="spellEnd"/>
      <w:r>
        <w:t>": "string",</w:t>
      </w:r>
      <w:r>
        <w:br/>
        <w:t xml:space="preserve">  "</w:t>
      </w:r>
      <w:proofErr w:type="spellStart"/>
      <w:r>
        <w:t>clienteId</w:t>
      </w:r>
      <w:proofErr w:type="spellEnd"/>
      <w:r>
        <w:t>": "string",</w:t>
      </w:r>
      <w:r>
        <w:br/>
        <w:t xml:space="preserve">  "</w:t>
      </w:r>
      <w:proofErr w:type="spellStart"/>
      <w:r>
        <w:t>fecha</w:t>
      </w:r>
      <w:proofErr w:type="spellEnd"/>
      <w:r>
        <w:t>": "string",</w:t>
      </w:r>
      <w:r>
        <w:br/>
        <w:t xml:space="preserve">  "total": "string"</w:t>
      </w:r>
      <w:r>
        <w:br/>
        <w:t>}</w:t>
      </w:r>
    </w:p>
    <w:p w14:paraId="55BEB80D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>500</w:t>
      </w:r>
    </w:p>
    <w:p w14:paraId="10A7A829" w14:textId="3BE2AF2C" w:rsidR="00591037" w:rsidRDefault="00000000" w:rsidP="000F28A5">
      <w:pPr>
        <w:pStyle w:val="Ttulo2"/>
      </w:pPr>
      <w:bookmarkStart w:id="44" w:name="_Toc197974934"/>
      <w:r>
        <w:t>PUT /</w:t>
      </w:r>
      <w:proofErr w:type="spellStart"/>
      <w:r>
        <w:t>ordenventa</w:t>
      </w:r>
      <w:proofErr w:type="spellEnd"/>
      <w:r>
        <w:t>/id</w:t>
      </w:r>
      <w:bookmarkEnd w:id="44"/>
    </w:p>
    <w:p w14:paraId="0AEAF3C8" w14:textId="77777777" w:rsidR="00591037" w:rsidRDefault="00000000">
      <w:r>
        <w:t>Request JSON:</w:t>
      </w:r>
    </w:p>
    <w:p w14:paraId="7296ECAF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empleadoId</w:t>
      </w:r>
      <w:proofErr w:type="spellEnd"/>
      <w:r>
        <w:t>": "string",</w:t>
      </w:r>
      <w:r>
        <w:br/>
        <w:t xml:space="preserve">  "</w:t>
      </w:r>
      <w:proofErr w:type="spellStart"/>
      <w:r>
        <w:t>clienteId</w:t>
      </w:r>
      <w:proofErr w:type="spellEnd"/>
      <w:r>
        <w:t>": "string",</w:t>
      </w:r>
      <w:r>
        <w:br/>
        <w:t xml:space="preserve">  "</w:t>
      </w:r>
      <w:proofErr w:type="spellStart"/>
      <w:r>
        <w:t>fecha</w:t>
      </w:r>
      <w:proofErr w:type="spellEnd"/>
      <w:r>
        <w:t>": "string",</w:t>
      </w:r>
      <w:r>
        <w:br/>
        <w:t xml:space="preserve">  "total": "string"</w:t>
      </w:r>
      <w:r>
        <w:br/>
        <w:t>}</w:t>
      </w:r>
    </w:p>
    <w:p w14:paraId="2302FC26" w14:textId="77777777" w:rsidR="00591037" w:rsidRDefault="00000000">
      <w:proofErr w:type="spellStart"/>
      <w:r>
        <w:lastRenderedPageBreak/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 xml:space="preserve">404 </w:t>
      </w:r>
      <w:r>
        <w:br/>
        <w:t>500</w:t>
      </w:r>
    </w:p>
    <w:p w14:paraId="448FF9F9" w14:textId="44513234" w:rsidR="00591037" w:rsidRDefault="00000000" w:rsidP="000F28A5">
      <w:pPr>
        <w:pStyle w:val="Ttulo2"/>
      </w:pPr>
      <w:bookmarkStart w:id="45" w:name="_Toc197974935"/>
      <w:r>
        <w:t>GET /</w:t>
      </w:r>
      <w:proofErr w:type="spellStart"/>
      <w:r>
        <w:t>ordenventa</w:t>
      </w:r>
      <w:bookmarkEnd w:id="45"/>
      <w:proofErr w:type="spellEnd"/>
    </w:p>
    <w:p w14:paraId="627599D3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.</w:t>
      </w:r>
    </w:p>
    <w:p w14:paraId="549B21B9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>500</w:t>
      </w:r>
    </w:p>
    <w:p w14:paraId="5E698987" w14:textId="377CC28C" w:rsidR="00591037" w:rsidRDefault="00000000" w:rsidP="000F28A5">
      <w:pPr>
        <w:pStyle w:val="Ttulo2"/>
      </w:pPr>
      <w:bookmarkStart w:id="46" w:name="_Toc197974936"/>
      <w:r>
        <w:t>GET /</w:t>
      </w:r>
      <w:proofErr w:type="spellStart"/>
      <w:r>
        <w:t>ordenventa</w:t>
      </w:r>
      <w:proofErr w:type="spellEnd"/>
      <w:r>
        <w:t>/id</w:t>
      </w:r>
      <w:bookmarkEnd w:id="46"/>
    </w:p>
    <w:p w14:paraId="11CDD949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</w:p>
    <w:p w14:paraId="211585CF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51BB2A31" w14:textId="29E66A95" w:rsidR="00591037" w:rsidRDefault="00000000" w:rsidP="000F28A5">
      <w:pPr>
        <w:pStyle w:val="Ttulo2"/>
      </w:pPr>
      <w:bookmarkStart w:id="47" w:name="_Toc197974937"/>
      <w:r>
        <w:t>DELETE /</w:t>
      </w:r>
      <w:proofErr w:type="spellStart"/>
      <w:r>
        <w:t>ordenventa</w:t>
      </w:r>
      <w:proofErr w:type="spellEnd"/>
      <w:r>
        <w:t>/id</w:t>
      </w:r>
      <w:bookmarkEnd w:id="47"/>
    </w:p>
    <w:p w14:paraId="144E8B65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ID.</w:t>
      </w:r>
    </w:p>
    <w:p w14:paraId="3B5A8BFB" w14:textId="02CF9DEC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1BB8EE15" w14:textId="77777777" w:rsidR="00591037" w:rsidRDefault="00000000">
      <w:pPr>
        <w:pStyle w:val="Ttulo1"/>
      </w:pPr>
      <w:bookmarkStart w:id="48" w:name="_Toc197974938"/>
      <w:proofErr w:type="spellStart"/>
      <w:r>
        <w:t>OrdenCompra</w:t>
      </w:r>
      <w:proofErr w:type="spellEnd"/>
      <w:r>
        <w:t>:</w:t>
      </w:r>
      <w:bookmarkEnd w:id="48"/>
    </w:p>
    <w:p w14:paraId="20926390" w14:textId="77777777" w:rsidR="00591037" w:rsidRDefault="00000000" w:rsidP="000F28A5">
      <w:pPr>
        <w:pStyle w:val="Ttulo2"/>
      </w:pPr>
      <w:bookmarkStart w:id="49" w:name="_Toc197974939"/>
      <w:r>
        <w:t>POST /</w:t>
      </w:r>
      <w:proofErr w:type="spellStart"/>
      <w:r>
        <w:t>ordencompra</w:t>
      </w:r>
      <w:bookmarkEnd w:id="49"/>
      <w:proofErr w:type="spellEnd"/>
    </w:p>
    <w:p w14:paraId="2B024D2D" w14:textId="77777777" w:rsidR="00591037" w:rsidRDefault="00000000">
      <w:r>
        <w:t>Request JSON:</w:t>
      </w:r>
    </w:p>
    <w:p w14:paraId="1257843A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empleadoId</w:t>
      </w:r>
      <w:proofErr w:type="spellEnd"/>
      <w:r>
        <w:t>": "string",</w:t>
      </w:r>
      <w:r>
        <w:br/>
        <w:t xml:space="preserve">  "</w:t>
      </w:r>
      <w:proofErr w:type="spellStart"/>
      <w:r>
        <w:t>proveedorId</w:t>
      </w:r>
      <w:proofErr w:type="spellEnd"/>
      <w:r>
        <w:t>": "string",</w:t>
      </w:r>
      <w:r>
        <w:br/>
        <w:t xml:space="preserve">  "</w:t>
      </w:r>
      <w:proofErr w:type="spellStart"/>
      <w:r>
        <w:t>fecha</w:t>
      </w:r>
      <w:proofErr w:type="spellEnd"/>
      <w:r>
        <w:t>": "string",</w:t>
      </w:r>
      <w:r>
        <w:br/>
        <w:t xml:space="preserve">  "total": "string"</w:t>
      </w:r>
      <w:r>
        <w:br/>
        <w:t>}</w:t>
      </w:r>
    </w:p>
    <w:p w14:paraId="4278667C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>500</w:t>
      </w:r>
    </w:p>
    <w:p w14:paraId="20006C7B" w14:textId="2F696E22" w:rsidR="00591037" w:rsidRDefault="00000000" w:rsidP="000F28A5">
      <w:pPr>
        <w:pStyle w:val="Ttulo2"/>
      </w:pPr>
      <w:bookmarkStart w:id="50" w:name="_Toc197974940"/>
      <w:r>
        <w:lastRenderedPageBreak/>
        <w:t>PUT /</w:t>
      </w:r>
      <w:proofErr w:type="spellStart"/>
      <w:r>
        <w:t>ordencompra</w:t>
      </w:r>
      <w:proofErr w:type="spellEnd"/>
      <w:r>
        <w:t>/id</w:t>
      </w:r>
      <w:bookmarkEnd w:id="50"/>
    </w:p>
    <w:p w14:paraId="4B4E5E75" w14:textId="77777777" w:rsidR="00591037" w:rsidRDefault="00000000">
      <w:r>
        <w:t>Request JSON:</w:t>
      </w:r>
    </w:p>
    <w:p w14:paraId="188A9C0D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empleadoId</w:t>
      </w:r>
      <w:proofErr w:type="spellEnd"/>
      <w:r>
        <w:t>": "string",</w:t>
      </w:r>
      <w:r>
        <w:br/>
        <w:t xml:space="preserve">  "</w:t>
      </w:r>
      <w:proofErr w:type="spellStart"/>
      <w:r>
        <w:t>proveedorId</w:t>
      </w:r>
      <w:proofErr w:type="spellEnd"/>
      <w:r>
        <w:t>": "string",</w:t>
      </w:r>
      <w:r>
        <w:br/>
        <w:t xml:space="preserve">  "</w:t>
      </w:r>
      <w:proofErr w:type="spellStart"/>
      <w:r>
        <w:t>fecha</w:t>
      </w:r>
      <w:proofErr w:type="spellEnd"/>
      <w:r>
        <w:t>": "string",</w:t>
      </w:r>
      <w:r>
        <w:br/>
        <w:t xml:space="preserve">  "total": "string"</w:t>
      </w:r>
      <w:r>
        <w:br/>
        <w:t>}</w:t>
      </w:r>
    </w:p>
    <w:p w14:paraId="189167A1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 xml:space="preserve">404 </w:t>
      </w:r>
      <w:r>
        <w:br/>
        <w:t>500</w:t>
      </w:r>
    </w:p>
    <w:p w14:paraId="1D415B37" w14:textId="4FE96D7D" w:rsidR="00591037" w:rsidRDefault="00000000" w:rsidP="000F28A5">
      <w:pPr>
        <w:pStyle w:val="Ttulo2"/>
      </w:pPr>
      <w:bookmarkStart w:id="51" w:name="_Toc197974941"/>
      <w:r>
        <w:t>GET /</w:t>
      </w:r>
      <w:proofErr w:type="spellStart"/>
      <w:r>
        <w:t>ordencompra</w:t>
      </w:r>
      <w:bookmarkEnd w:id="51"/>
      <w:proofErr w:type="spellEnd"/>
    </w:p>
    <w:p w14:paraId="6F550AA5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.</w:t>
      </w:r>
    </w:p>
    <w:p w14:paraId="2C864897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>500</w:t>
      </w:r>
    </w:p>
    <w:p w14:paraId="369B8B05" w14:textId="66E95030" w:rsidR="00591037" w:rsidRDefault="00000000" w:rsidP="000F28A5">
      <w:pPr>
        <w:pStyle w:val="Ttulo2"/>
      </w:pPr>
      <w:bookmarkStart w:id="52" w:name="_Toc197974942"/>
      <w:r>
        <w:t>GET /</w:t>
      </w:r>
      <w:proofErr w:type="spellStart"/>
      <w:r>
        <w:t>ordencompra</w:t>
      </w:r>
      <w:proofErr w:type="spellEnd"/>
      <w:r>
        <w:t>/id</w:t>
      </w:r>
      <w:bookmarkEnd w:id="52"/>
    </w:p>
    <w:p w14:paraId="08310135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</w:p>
    <w:p w14:paraId="5B07FF2E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5CD57900" w14:textId="0FB0E5D6" w:rsidR="00591037" w:rsidRDefault="00000000" w:rsidP="000F28A5">
      <w:pPr>
        <w:pStyle w:val="Ttulo2"/>
      </w:pPr>
      <w:bookmarkStart w:id="53" w:name="_Toc197974943"/>
      <w:r>
        <w:t>DELETE /</w:t>
      </w:r>
      <w:proofErr w:type="spellStart"/>
      <w:r>
        <w:t>ordencompra</w:t>
      </w:r>
      <w:proofErr w:type="spellEnd"/>
      <w:r>
        <w:t>/id</w:t>
      </w:r>
      <w:bookmarkEnd w:id="53"/>
    </w:p>
    <w:p w14:paraId="048FE76B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ID.</w:t>
      </w:r>
    </w:p>
    <w:p w14:paraId="66135AD1" w14:textId="6D1819F0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0F90004F" w14:textId="77777777" w:rsidR="00591037" w:rsidRDefault="00000000">
      <w:pPr>
        <w:pStyle w:val="Ttulo1"/>
      </w:pPr>
      <w:bookmarkStart w:id="54" w:name="_Toc197974944"/>
      <w:proofErr w:type="spellStart"/>
      <w:r>
        <w:t>Producto</w:t>
      </w:r>
      <w:proofErr w:type="spellEnd"/>
      <w:r>
        <w:t>:</w:t>
      </w:r>
      <w:bookmarkEnd w:id="54"/>
    </w:p>
    <w:p w14:paraId="22689E42" w14:textId="77777777" w:rsidR="00591037" w:rsidRDefault="00000000" w:rsidP="000F28A5">
      <w:pPr>
        <w:pStyle w:val="Ttulo2"/>
      </w:pPr>
      <w:bookmarkStart w:id="55" w:name="_Toc197974945"/>
      <w:r>
        <w:t>POST /</w:t>
      </w:r>
      <w:proofErr w:type="spellStart"/>
      <w:r>
        <w:t>producto</w:t>
      </w:r>
      <w:bookmarkEnd w:id="55"/>
      <w:proofErr w:type="spellEnd"/>
    </w:p>
    <w:p w14:paraId="228C0F5D" w14:textId="77777777" w:rsidR="00591037" w:rsidRDefault="00000000">
      <w:r>
        <w:t>Request JSON:</w:t>
      </w:r>
    </w:p>
    <w:p w14:paraId="72361DE7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"string",</w:t>
      </w:r>
      <w:r>
        <w:br/>
      </w:r>
      <w:r>
        <w:lastRenderedPageBreak/>
        <w:t xml:space="preserve">  "</w:t>
      </w:r>
      <w:proofErr w:type="spellStart"/>
      <w:r>
        <w:t>precio</w:t>
      </w:r>
      <w:proofErr w:type="spellEnd"/>
      <w:r>
        <w:t>": "string",</w:t>
      </w:r>
      <w:r>
        <w:br/>
        <w:t xml:space="preserve">  "stock": "string",</w:t>
      </w:r>
      <w:r>
        <w:br/>
        <w:t xml:space="preserve">  "</w:t>
      </w:r>
      <w:proofErr w:type="spellStart"/>
      <w:r>
        <w:t>categoriaId</w:t>
      </w:r>
      <w:proofErr w:type="spellEnd"/>
      <w:r>
        <w:t>": "string"</w:t>
      </w:r>
      <w:r>
        <w:br/>
        <w:t>}</w:t>
      </w:r>
    </w:p>
    <w:p w14:paraId="21260CD3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>500</w:t>
      </w:r>
    </w:p>
    <w:p w14:paraId="4BC6AF54" w14:textId="396C211D" w:rsidR="00591037" w:rsidRDefault="00000000" w:rsidP="000F28A5">
      <w:pPr>
        <w:pStyle w:val="Ttulo2"/>
      </w:pPr>
      <w:bookmarkStart w:id="56" w:name="_Toc197974946"/>
      <w:r>
        <w:t>PUT /</w:t>
      </w:r>
      <w:proofErr w:type="spellStart"/>
      <w:r>
        <w:t>producto</w:t>
      </w:r>
      <w:proofErr w:type="spellEnd"/>
      <w:r>
        <w:t>/id</w:t>
      </w:r>
      <w:bookmarkEnd w:id="56"/>
    </w:p>
    <w:p w14:paraId="2040F798" w14:textId="77777777" w:rsidR="00591037" w:rsidRDefault="00000000">
      <w:r>
        <w:t>Request JSON:</w:t>
      </w:r>
    </w:p>
    <w:p w14:paraId="77674008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"string",</w:t>
      </w:r>
      <w:r>
        <w:br/>
        <w:t xml:space="preserve">  "</w:t>
      </w:r>
      <w:proofErr w:type="spellStart"/>
      <w:r>
        <w:t>precio</w:t>
      </w:r>
      <w:proofErr w:type="spellEnd"/>
      <w:r>
        <w:t>": "string",</w:t>
      </w:r>
      <w:r>
        <w:br/>
        <w:t xml:space="preserve">  "stock": "string",</w:t>
      </w:r>
      <w:r>
        <w:br/>
        <w:t xml:space="preserve">  "</w:t>
      </w:r>
      <w:proofErr w:type="spellStart"/>
      <w:r>
        <w:t>categoriaId</w:t>
      </w:r>
      <w:proofErr w:type="spellEnd"/>
      <w:r>
        <w:t>": "string"</w:t>
      </w:r>
      <w:r>
        <w:br/>
        <w:t>}</w:t>
      </w:r>
    </w:p>
    <w:p w14:paraId="4F106D7D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 xml:space="preserve">404 </w:t>
      </w:r>
      <w:r>
        <w:br/>
        <w:t>500</w:t>
      </w:r>
    </w:p>
    <w:p w14:paraId="4445348B" w14:textId="14B1EE66" w:rsidR="00591037" w:rsidRDefault="00000000" w:rsidP="000F28A5">
      <w:pPr>
        <w:pStyle w:val="Ttulo2"/>
      </w:pPr>
      <w:bookmarkStart w:id="57" w:name="_Toc197974947"/>
      <w:r>
        <w:t>GET /</w:t>
      </w:r>
      <w:proofErr w:type="spellStart"/>
      <w:r>
        <w:t>producto</w:t>
      </w:r>
      <w:bookmarkEnd w:id="57"/>
      <w:proofErr w:type="spellEnd"/>
    </w:p>
    <w:p w14:paraId="2DFD940F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.</w:t>
      </w:r>
    </w:p>
    <w:p w14:paraId="7425DBF0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>500</w:t>
      </w:r>
    </w:p>
    <w:p w14:paraId="6B7373E1" w14:textId="767BB209" w:rsidR="00591037" w:rsidRDefault="00000000" w:rsidP="000F28A5">
      <w:pPr>
        <w:pStyle w:val="Ttulo2"/>
      </w:pPr>
      <w:bookmarkStart w:id="58" w:name="_Toc197974948"/>
      <w:r>
        <w:t>GET /</w:t>
      </w:r>
      <w:proofErr w:type="spellStart"/>
      <w:r>
        <w:t>producto</w:t>
      </w:r>
      <w:proofErr w:type="spellEnd"/>
      <w:r>
        <w:t>/id</w:t>
      </w:r>
      <w:bookmarkEnd w:id="58"/>
    </w:p>
    <w:p w14:paraId="47317BF1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</w:p>
    <w:p w14:paraId="506CBA78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763A7956" w14:textId="60F831E8" w:rsidR="00591037" w:rsidRDefault="00000000" w:rsidP="000F28A5">
      <w:pPr>
        <w:pStyle w:val="Ttulo2"/>
      </w:pPr>
      <w:bookmarkStart w:id="59" w:name="_Toc197974949"/>
      <w:r>
        <w:t>DELETE /</w:t>
      </w:r>
      <w:proofErr w:type="spellStart"/>
      <w:r>
        <w:t>producto</w:t>
      </w:r>
      <w:proofErr w:type="spellEnd"/>
      <w:r>
        <w:t>/id</w:t>
      </w:r>
      <w:bookmarkEnd w:id="59"/>
    </w:p>
    <w:p w14:paraId="3C4DE016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ID.</w:t>
      </w:r>
    </w:p>
    <w:p w14:paraId="4EDEB919" w14:textId="7BC02573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516FE466" w14:textId="77777777" w:rsidR="00591037" w:rsidRDefault="00000000">
      <w:pPr>
        <w:pStyle w:val="Ttulo1"/>
      </w:pPr>
      <w:bookmarkStart w:id="60" w:name="_Toc197974950"/>
      <w:proofErr w:type="spellStart"/>
      <w:r>
        <w:lastRenderedPageBreak/>
        <w:t>Proveedor</w:t>
      </w:r>
      <w:proofErr w:type="spellEnd"/>
      <w:r>
        <w:t>:</w:t>
      </w:r>
      <w:bookmarkEnd w:id="60"/>
    </w:p>
    <w:p w14:paraId="4C9A019C" w14:textId="77777777" w:rsidR="00591037" w:rsidRDefault="00000000" w:rsidP="000F28A5">
      <w:pPr>
        <w:pStyle w:val="Ttulo2"/>
      </w:pPr>
      <w:bookmarkStart w:id="61" w:name="_Toc197974951"/>
      <w:r>
        <w:t>POST /</w:t>
      </w:r>
      <w:proofErr w:type="spellStart"/>
      <w:r>
        <w:t>proveedor</w:t>
      </w:r>
      <w:bookmarkEnd w:id="61"/>
      <w:proofErr w:type="spellEnd"/>
    </w:p>
    <w:p w14:paraId="4B3C8E5F" w14:textId="77777777" w:rsidR="00591037" w:rsidRDefault="00000000">
      <w:r>
        <w:t>Request JSON:</w:t>
      </w:r>
    </w:p>
    <w:p w14:paraId="6D2E9E09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"string",</w:t>
      </w:r>
      <w:r>
        <w:br/>
        <w:t xml:space="preserve">  "</w:t>
      </w:r>
      <w:proofErr w:type="spellStart"/>
      <w:r>
        <w:t>telefono</w:t>
      </w:r>
      <w:proofErr w:type="spellEnd"/>
      <w:r>
        <w:t>": "string",</w:t>
      </w:r>
      <w:r>
        <w:br/>
        <w:t xml:space="preserve">  "email": "string",</w:t>
      </w:r>
      <w:r>
        <w:br/>
        <w:t xml:space="preserve">  "</w:t>
      </w:r>
      <w:proofErr w:type="spellStart"/>
      <w:r>
        <w:t>direccion</w:t>
      </w:r>
      <w:proofErr w:type="spellEnd"/>
      <w:r>
        <w:t>": "string",</w:t>
      </w:r>
      <w:r>
        <w:br/>
        <w:t xml:space="preserve">  "ciudad": "string"</w:t>
      </w:r>
      <w:r>
        <w:br/>
        <w:t>}</w:t>
      </w:r>
    </w:p>
    <w:p w14:paraId="3071C312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>500</w:t>
      </w:r>
    </w:p>
    <w:p w14:paraId="17555080" w14:textId="5B0AAADF" w:rsidR="00591037" w:rsidRDefault="00000000" w:rsidP="000F28A5">
      <w:pPr>
        <w:pStyle w:val="Ttulo2"/>
      </w:pPr>
      <w:bookmarkStart w:id="62" w:name="_Toc197974952"/>
      <w:r>
        <w:t>PUT /</w:t>
      </w:r>
      <w:proofErr w:type="spellStart"/>
      <w:r>
        <w:t>proveedor</w:t>
      </w:r>
      <w:proofErr w:type="spellEnd"/>
      <w:r>
        <w:t>/id</w:t>
      </w:r>
      <w:bookmarkEnd w:id="62"/>
    </w:p>
    <w:p w14:paraId="3EFDF280" w14:textId="77777777" w:rsidR="00591037" w:rsidRDefault="00000000">
      <w:r>
        <w:t>Request JSON:</w:t>
      </w:r>
    </w:p>
    <w:p w14:paraId="2F4CF497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"string",</w:t>
      </w:r>
      <w:r>
        <w:br/>
        <w:t xml:space="preserve">  "</w:t>
      </w:r>
      <w:proofErr w:type="spellStart"/>
      <w:r>
        <w:t>telefono</w:t>
      </w:r>
      <w:proofErr w:type="spellEnd"/>
      <w:r>
        <w:t>": "string",</w:t>
      </w:r>
      <w:r>
        <w:br/>
        <w:t xml:space="preserve">  "email": "string",</w:t>
      </w:r>
      <w:r>
        <w:br/>
        <w:t xml:space="preserve">  "</w:t>
      </w:r>
      <w:proofErr w:type="spellStart"/>
      <w:r>
        <w:t>direccion</w:t>
      </w:r>
      <w:proofErr w:type="spellEnd"/>
      <w:r>
        <w:t>": "string",</w:t>
      </w:r>
      <w:r>
        <w:br/>
        <w:t xml:space="preserve">  "ciudad": "string"</w:t>
      </w:r>
      <w:r>
        <w:br/>
        <w:t>}</w:t>
      </w:r>
    </w:p>
    <w:p w14:paraId="36500166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 xml:space="preserve">404 </w:t>
      </w:r>
      <w:r>
        <w:br/>
        <w:t>500</w:t>
      </w:r>
    </w:p>
    <w:p w14:paraId="365276E7" w14:textId="4893116A" w:rsidR="00591037" w:rsidRDefault="00000000" w:rsidP="000F28A5">
      <w:pPr>
        <w:pStyle w:val="Ttulo2"/>
      </w:pPr>
      <w:bookmarkStart w:id="63" w:name="_Toc197974953"/>
      <w:r>
        <w:t>GET /</w:t>
      </w:r>
      <w:proofErr w:type="spellStart"/>
      <w:r>
        <w:t>proveedor</w:t>
      </w:r>
      <w:bookmarkEnd w:id="63"/>
      <w:proofErr w:type="spellEnd"/>
    </w:p>
    <w:p w14:paraId="14A85563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.</w:t>
      </w:r>
    </w:p>
    <w:p w14:paraId="18E065CC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>500</w:t>
      </w:r>
    </w:p>
    <w:p w14:paraId="73AE0ABD" w14:textId="7448493E" w:rsidR="00591037" w:rsidRDefault="00000000" w:rsidP="000F28A5">
      <w:pPr>
        <w:pStyle w:val="Ttulo2"/>
      </w:pPr>
      <w:bookmarkStart w:id="64" w:name="_Toc197974954"/>
      <w:r>
        <w:t>GET /</w:t>
      </w:r>
      <w:proofErr w:type="spellStart"/>
      <w:r>
        <w:t>proveedor</w:t>
      </w:r>
      <w:proofErr w:type="spellEnd"/>
      <w:r>
        <w:t>/id</w:t>
      </w:r>
      <w:bookmarkEnd w:id="64"/>
    </w:p>
    <w:p w14:paraId="76DEE75F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</w:p>
    <w:p w14:paraId="605F2B4F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3E0D6305" w14:textId="29CCFAF9" w:rsidR="00591037" w:rsidRDefault="00000000" w:rsidP="000F28A5">
      <w:pPr>
        <w:pStyle w:val="Ttulo2"/>
      </w:pPr>
      <w:bookmarkStart w:id="65" w:name="_Toc197974955"/>
      <w:r>
        <w:lastRenderedPageBreak/>
        <w:t>DELETE /</w:t>
      </w:r>
      <w:proofErr w:type="spellStart"/>
      <w:r>
        <w:t>proveedor</w:t>
      </w:r>
      <w:proofErr w:type="spellEnd"/>
      <w:r>
        <w:t>/id</w:t>
      </w:r>
      <w:bookmarkEnd w:id="65"/>
    </w:p>
    <w:p w14:paraId="229C912F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ID.</w:t>
      </w:r>
    </w:p>
    <w:p w14:paraId="52D30E04" w14:textId="77D2FE13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05CD804E" w14:textId="77777777" w:rsidR="00591037" w:rsidRDefault="00000000">
      <w:pPr>
        <w:pStyle w:val="Ttulo1"/>
      </w:pPr>
      <w:bookmarkStart w:id="66" w:name="_Toc197974956"/>
      <w:r>
        <w:t>Sector:</w:t>
      </w:r>
      <w:bookmarkEnd w:id="66"/>
    </w:p>
    <w:p w14:paraId="37BFE370" w14:textId="77777777" w:rsidR="00591037" w:rsidRDefault="00000000" w:rsidP="000F28A5">
      <w:pPr>
        <w:pStyle w:val="Ttulo2"/>
      </w:pPr>
      <w:bookmarkStart w:id="67" w:name="_Toc197974957"/>
      <w:r>
        <w:t>POST /sector</w:t>
      </w:r>
      <w:bookmarkEnd w:id="67"/>
    </w:p>
    <w:p w14:paraId="578514E1" w14:textId="77777777" w:rsidR="00591037" w:rsidRDefault="00000000">
      <w:r>
        <w:t>Request JSON:</w:t>
      </w:r>
    </w:p>
    <w:p w14:paraId="277EE9BC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</w:t>
      </w:r>
      <w:r>
        <w:br/>
        <w:t>}</w:t>
      </w:r>
    </w:p>
    <w:p w14:paraId="4AD99DA6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>500</w:t>
      </w:r>
    </w:p>
    <w:p w14:paraId="1981C6AB" w14:textId="31B560F1" w:rsidR="00591037" w:rsidRDefault="00000000" w:rsidP="000F28A5">
      <w:pPr>
        <w:pStyle w:val="Ttulo2"/>
      </w:pPr>
      <w:bookmarkStart w:id="68" w:name="_Toc197974958"/>
      <w:r>
        <w:t>PUT /sector/id</w:t>
      </w:r>
      <w:bookmarkEnd w:id="68"/>
    </w:p>
    <w:p w14:paraId="22AF4E09" w14:textId="77777777" w:rsidR="00591037" w:rsidRDefault="00000000">
      <w:r>
        <w:t>Request JSON:</w:t>
      </w:r>
    </w:p>
    <w:p w14:paraId="3A5186C9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</w:t>
      </w:r>
      <w:r>
        <w:br/>
        <w:t>}</w:t>
      </w:r>
    </w:p>
    <w:p w14:paraId="64ACACDA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 xml:space="preserve">404 </w:t>
      </w:r>
      <w:r>
        <w:br/>
        <w:t>500</w:t>
      </w:r>
    </w:p>
    <w:p w14:paraId="4F700D3F" w14:textId="1654D79E" w:rsidR="00591037" w:rsidRDefault="00000000" w:rsidP="000F28A5">
      <w:pPr>
        <w:pStyle w:val="Ttulo2"/>
      </w:pPr>
      <w:bookmarkStart w:id="69" w:name="_Toc197974959"/>
      <w:r>
        <w:t>GET /sector</w:t>
      </w:r>
      <w:bookmarkEnd w:id="69"/>
    </w:p>
    <w:p w14:paraId="18B912DD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.</w:t>
      </w:r>
    </w:p>
    <w:p w14:paraId="0F156E1F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>500</w:t>
      </w:r>
    </w:p>
    <w:p w14:paraId="442E59D4" w14:textId="1C60D4F3" w:rsidR="00591037" w:rsidRDefault="00000000" w:rsidP="000F28A5">
      <w:pPr>
        <w:pStyle w:val="Ttulo2"/>
      </w:pPr>
      <w:bookmarkStart w:id="70" w:name="_Toc197974960"/>
      <w:r>
        <w:t>GET /sector/id</w:t>
      </w:r>
      <w:bookmarkEnd w:id="70"/>
    </w:p>
    <w:p w14:paraId="4138E731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</w:p>
    <w:p w14:paraId="3F0A2016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</w:r>
      <w:r>
        <w:lastRenderedPageBreak/>
        <w:t xml:space="preserve">404 </w:t>
      </w:r>
      <w:r>
        <w:br/>
        <w:t>500</w:t>
      </w:r>
    </w:p>
    <w:p w14:paraId="027DCB4E" w14:textId="17D55735" w:rsidR="00591037" w:rsidRDefault="00000000" w:rsidP="000F28A5">
      <w:pPr>
        <w:pStyle w:val="Ttulo2"/>
      </w:pPr>
      <w:bookmarkStart w:id="71" w:name="_Toc197974961"/>
      <w:r>
        <w:t>DELETE /sector/id</w:t>
      </w:r>
      <w:bookmarkEnd w:id="71"/>
    </w:p>
    <w:p w14:paraId="2EED249C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ID.</w:t>
      </w:r>
    </w:p>
    <w:p w14:paraId="20827691" w14:textId="688A6854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480B66D3" w14:textId="77777777" w:rsidR="00591037" w:rsidRDefault="00000000">
      <w:pPr>
        <w:pStyle w:val="Ttulo1"/>
      </w:pPr>
      <w:bookmarkStart w:id="72" w:name="_Toc197974962"/>
      <w:proofErr w:type="spellStart"/>
      <w:r>
        <w:t>TipoDocumento</w:t>
      </w:r>
      <w:proofErr w:type="spellEnd"/>
      <w:r>
        <w:t>:</w:t>
      </w:r>
      <w:bookmarkEnd w:id="72"/>
    </w:p>
    <w:p w14:paraId="787497CC" w14:textId="77777777" w:rsidR="00591037" w:rsidRDefault="00000000" w:rsidP="000F28A5">
      <w:pPr>
        <w:pStyle w:val="Ttulo2"/>
      </w:pPr>
      <w:bookmarkStart w:id="73" w:name="_Toc197974963"/>
      <w:r>
        <w:t>POST /</w:t>
      </w:r>
      <w:proofErr w:type="spellStart"/>
      <w:r>
        <w:t>tipodocumento</w:t>
      </w:r>
      <w:bookmarkEnd w:id="73"/>
      <w:proofErr w:type="spellEnd"/>
    </w:p>
    <w:p w14:paraId="2BF06393" w14:textId="77777777" w:rsidR="00591037" w:rsidRDefault="00000000">
      <w:r>
        <w:t>Request JSON:</w:t>
      </w:r>
    </w:p>
    <w:p w14:paraId="4028B89F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</w:t>
      </w:r>
      <w:r>
        <w:br/>
        <w:t>}</w:t>
      </w:r>
    </w:p>
    <w:p w14:paraId="753F8AC5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>500</w:t>
      </w:r>
    </w:p>
    <w:p w14:paraId="21BB8DB2" w14:textId="37870E80" w:rsidR="00591037" w:rsidRDefault="00000000" w:rsidP="000F28A5">
      <w:pPr>
        <w:pStyle w:val="Ttulo2"/>
      </w:pPr>
      <w:bookmarkStart w:id="74" w:name="_Toc197974964"/>
      <w:r>
        <w:t>PUT /</w:t>
      </w:r>
      <w:proofErr w:type="spellStart"/>
      <w:r>
        <w:t>tipodocumento</w:t>
      </w:r>
      <w:proofErr w:type="spellEnd"/>
      <w:r>
        <w:t>/id</w:t>
      </w:r>
      <w:bookmarkEnd w:id="74"/>
    </w:p>
    <w:p w14:paraId="3337AF52" w14:textId="77777777" w:rsidR="00591037" w:rsidRDefault="00000000">
      <w:r>
        <w:t>Request JSON:</w:t>
      </w:r>
    </w:p>
    <w:p w14:paraId="7A4DA577" w14:textId="77777777" w:rsidR="00591037" w:rsidRDefault="00000000">
      <w:pPr>
        <w:pStyle w:val="Sinespaciado"/>
      </w:pPr>
      <w:r>
        <w:t>{</w:t>
      </w:r>
      <w:r>
        <w:br/>
        <w:t xml:space="preserve">  "</w:t>
      </w:r>
      <w:proofErr w:type="spellStart"/>
      <w:r>
        <w:t>nombre</w:t>
      </w:r>
      <w:proofErr w:type="spellEnd"/>
      <w:r>
        <w:t>": "string"</w:t>
      </w:r>
      <w:r>
        <w:br/>
        <w:t>}</w:t>
      </w:r>
    </w:p>
    <w:p w14:paraId="0FD1CDC7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201 </w:t>
      </w:r>
      <w:r>
        <w:br/>
        <w:t xml:space="preserve">400 </w:t>
      </w:r>
      <w:r>
        <w:br/>
        <w:t xml:space="preserve">404 </w:t>
      </w:r>
      <w:r>
        <w:br/>
        <w:t>500</w:t>
      </w:r>
    </w:p>
    <w:p w14:paraId="7ED01565" w14:textId="26A616A6" w:rsidR="00591037" w:rsidRDefault="00000000" w:rsidP="000F28A5">
      <w:pPr>
        <w:pStyle w:val="Ttulo2"/>
      </w:pPr>
      <w:bookmarkStart w:id="75" w:name="_Toc197974965"/>
      <w:r>
        <w:t>GET /</w:t>
      </w:r>
      <w:proofErr w:type="spellStart"/>
      <w:r>
        <w:t>tipodocumento</w:t>
      </w:r>
      <w:bookmarkEnd w:id="75"/>
      <w:proofErr w:type="spellEnd"/>
    </w:p>
    <w:p w14:paraId="0FD1B62F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.</w:t>
      </w:r>
    </w:p>
    <w:p w14:paraId="7B46F187" w14:textId="77777777" w:rsidR="00591037" w:rsidRDefault="00000000"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>500</w:t>
      </w:r>
    </w:p>
    <w:p w14:paraId="6BACBAAE" w14:textId="1C6700B4" w:rsidR="00591037" w:rsidRDefault="00000000" w:rsidP="000F28A5">
      <w:pPr>
        <w:pStyle w:val="Ttulo2"/>
      </w:pPr>
      <w:bookmarkStart w:id="76" w:name="_Toc197974966"/>
      <w:r>
        <w:t>GET /</w:t>
      </w:r>
      <w:proofErr w:type="spellStart"/>
      <w:r>
        <w:t>tipodocumento</w:t>
      </w:r>
      <w:proofErr w:type="spellEnd"/>
      <w:r>
        <w:t>/id</w:t>
      </w:r>
      <w:bookmarkEnd w:id="76"/>
    </w:p>
    <w:p w14:paraId="5C82A21D" w14:textId="77777777" w:rsidR="00591037" w:rsidRDefault="00000000">
      <w:proofErr w:type="spellStart"/>
      <w:r>
        <w:t>Descripción</w:t>
      </w:r>
      <w:proofErr w:type="spellEnd"/>
      <w:r>
        <w:t xml:space="preserve">: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</w:p>
    <w:p w14:paraId="1A922AF3" w14:textId="77777777" w:rsidR="00591037" w:rsidRDefault="00000000">
      <w:proofErr w:type="spellStart"/>
      <w:r>
        <w:lastRenderedPageBreak/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>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74865BC7" w14:textId="37A97787" w:rsidR="00591037" w:rsidRDefault="00000000" w:rsidP="000F28A5">
      <w:pPr>
        <w:pStyle w:val="Ttulo2"/>
      </w:pPr>
      <w:bookmarkStart w:id="77" w:name="_Toc197974967"/>
      <w:r>
        <w:t>DELETE /</w:t>
      </w:r>
      <w:proofErr w:type="spellStart"/>
      <w:r>
        <w:t>tipodocumento</w:t>
      </w:r>
      <w:proofErr w:type="spellEnd"/>
      <w:r>
        <w:t>/id</w:t>
      </w:r>
      <w:bookmarkEnd w:id="77"/>
    </w:p>
    <w:p w14:paraId="617BE7A3" w14:textId="77777777" w:rsidR="00591037" w:rsidRDefault="00000000">
      <w:r>
        <w:t>Descripción: Elimina un registro por su ID.</w:t>
      </w:r>
    </w:p>
    <w:p w14:paraId="69724C47" w14:textId="77777777" w:rsidR="00591037" w:rsidRDefault="00000000">
      <w:r>
        <w:t>Códigos de respuesta:</w:t>
      </w:r>
      <w:r>
        <w:br/>
        <w:t xml:space="preserve">200 </w:t>
      </w:r>
      <w:r>
        <w:br/>
        <w:t xml:space="preserve">404 </w:t>
      </w:r>
      <w:r>
        <w:br/>
        <w:t>500</w:t>
      </w:r>
    </w:p>
    <w:p w14:paraId="60E5277E" w14:textId="77777777" w:rsidR="00591037" w:rsidRDefault="00000000">
      <w:r>
        <w:br/>
      </w:r>
    </w:p>
    <w:sectPr w:rsidR="005910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4648436">
    <w:abstractNumId w:val="8"/>
  </w:num>
  <w:num w:numId="2" w16cid:durableId="86969072">
    <w:abstractNumId w:val="6"/>
  </w:num>
  <w:num w:numId="3" w16cid:durableId="1703244868">
    <w:abstractNumId w:val="5"/>
  </w:num>
  <w:num w:numId="4" w16cid:durableId="1005397582">
    <w:abstractNumId w:val="4"/>
  </w:num>
  <w:num w:numId="5" w16cid:durableId="1321806488">
    <w:abstractNumId w:val="7"/>
  </w:num>
  <w:num w:numId="6" w16cid:durableId="2138178626">
    <w:abstractNumId w:val="3"/>
  </w:num>
  <w:num w:numId="7" w16cid:durableId="1983924175">
    <w:abstractNumId w:val="2"/>
  </w:num>
  <w:num w:numId="8" w16cid:durableId="2098164552">
    <w:abstractNumId w:val="1"/>
  </w:num>
  <w:num w:numId="9" w16cid:durableId="88703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28A5"/>
    <w:rsid w:val="0015074B"/>
    <w:rsid w:val="0029639D"/>
    <w:rsid w:val="00326F90"/>
    <w:rsid w:val="00591037"/>
    <w:rsid w:val="006D6DCF"/>
    <w:rsid w:val="008E7C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2A0D38"/>
  <w14:defaultImageDpi w14:val="300"/>
  <w15:docId w15:val="{88DB3612-F122-4403-8E73-0047EA9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0F28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F28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F28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2328</Words>
  <Characters>12809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Facundo Botto</cp:lastModifiedBy>
  <cp:revision>2</cp:revision>
  <dcterms:created xsi:type="dcterms:W3CDTF">2025-05-12T23:42:00Z</dcterms:created>
  <dcterms:modified xsi:type="dcterms:W3CDTF">2025-05-12T23:42:00Z</dcterms:modified>
  <cp:category/>
</cp:coreProperties>
</file>