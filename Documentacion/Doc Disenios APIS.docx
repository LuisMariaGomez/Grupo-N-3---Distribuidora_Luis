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Especificación de APIs RESTful - Formato Parcial</w:t>
      </w:r>
    </w:p>
    <w:p>
      <w:r>
        <w:t>Alumno: Juan José Bergonzi</w:t>
      </w:r>
    </w:p>
    <w:p>
      <w:r>
        <w:t>Fecha: Abril 2025</w:t>
      </w:r>
    </w:p>
    <w:p>
      <w:r>
        <w:t>Descripción: Documentación técnica de los endpoints de API RESTful para cada entidad del sistema.</w:t>
        <w:br/>
      </w:r>
    </w:p>
    <w:p>
      <w:pPr>
        <w:pStyle w:val="Heading1"/>
      </w:pPr>
      <w:r>
        <w:t>Cliente:</w:t>
      </w:r>
    </w:p>
    <w:p>
      <w:pPr>
        <w:pStyle w:val="IntenseQuote"/>
      </w:pPr>
      <w:r>
        <w:t>POST /cliente</w:t>
      </w:r>
    </w:p>
    <w:p>
      <w:r>
        <w:t>Request JSON:</w:t>
      </w:r>
    </w:p>
    <w:p>
      <w:pPr>
        <w:pStyle w:val="NoSpacing"/>
      </w:pPr>
      <w:r>
        <w:t>{</w:t>
        <w:br/>
        <w:t xml:space="preserve">  "nombre": "string",</w:t>
        <w:br/>
        <w:t xml:space="preserve">  "apellido": "string",</w:t>
        <w:br/>
        <w:t xml:space="preserve">  "dni": "string",</w:t>
        <w:br/>
        <w:t xml:space="preserve">  "tipoDoc": "string",</w:t>
        <w:br/>
        <w:t xml:space="preserve">  "telefono": "string",</w:t>
        <w:br/>
        <w:t xml:space="preserve">  "email": "string",</w:t>
        <w:br/>
        <w:t xml:space="preserve">  "direccion": "string",</w:t>
        <w:br/>
        <w:t xml:space="preserve">  "ciudad":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>500</w:t>
      </w:r>
    </w:p>
    <w:p>
      <w:pPr>
        <w:pStyle w:val="IntenseQuote"/>
      </w:pPr>
      <w:r>
        <w:br/>
        <w:t>PUT /cliente/id</w:t>
      </w:r>
    </w:p>
    <w:p>
      <w:r>
        <w:t>Request JSON:</w:t>
      </w:r>
    </w:p>
    <w:p>
      <w:pPr>
        <w:pStyle w:val="NoSpacing"/>
      </w:pPr>
      <w:r>
        <w:t>{</w:t>
        <w:br/>
        <w:t xml:space="preserve">  "nombre": "string",</w:t>
        <w:br/>
        <w:t xml:space="preserve">  "apellido": "string",</w:t>
        <w:br/>
        <w:t xml:space="preserve">  "dni": "string",</w:t>
        <w:br/>
        <w:t xml:space="preserve">  "tipoDoc": "string",</w:t>
        <w:br/>
        <w:t xml:space="preserve">  "telefono": "string",</w:t>
        <w:br/>
        <w:t xml:space="preserve">  "email": "string",</w:t>
        <w:br/>
        <w:t xml:space="preserve">  "direccion": "string",</w:t>
        <w:br/>
        <w:t xml:space="preserve">  "ciudad":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 xml:space="preserve">404 </w:t>
        <w:br/>
        <w:t>500</w:t>
      </w:r>
    </w:p>
    <w:p>
      <w:pPr>
        <w:pStyle w:val="IntenseQuote"/>
      </w:pPr>
      <w:r>
        <w:br/>
        <w:t>GET /cliente</w:t>
      </w:r>
    </w:p>
    <w:p>
      <w:r>
        <w:t>Descripción: Devuelve una lista de todos los registros.</w:t>
      </w:r>
    </w:p>
    <w:p>
      <w:r>
        <w:t>Códigos de respuesta:</w:t>
        <w:br/>
        <w:t xml:space="preserve">200 </w:t>
        <w:br/>
        <w:t>500</w:t>
      </w:r>
    </w:p>
    <w:p>
      <w:pPr>
        <w:pStyle w:val="IntenseQuote"/>
      </w:pPr>
      <w:r>
        <w:br/>
        <w:t>GET /cliente/id</w:t>
      </w:r>
    </w:p>
    <w:p>
      <w:r>
        <w:t>Descripción: Devuelve los datos de un registro específico.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pPr>
        <w:pStyle w:val="IntenseQuote"/>
      </w:pPr>
      <w:r>
        <w:br/>
        <w:t>DELETE /cliente/id</w:t>
      </w:r>
    </w:p>
    <w:p>
      <w:r>
        <w:t>Descripción: Elimina un registro por su ID.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r>
        <w:br/>
      </w:r>
    </w:p>
    <w:p>
      <w:pPr>
        <w:pStyle w:val="Heading1"/>
      </w:pPr>
      <w:r>
        <w:t>Persona:</w:t>
      </w:r>
    </w:p>
    <w:p>
      <w:pPr>
        <w:pStyle w:val="IntenseQuote"/>
      </w:pPr>
      <w:r>
        <w:t>POST /persona</w:t>
      </w:r>
    </w:p>
    <w:p>
      <w:r>
        <w:t>Request JSON:</w:t>
      </w:r>
    </w:p>
    <w:p>
      <w:pPr>
        <w:pStyle w:val="NoSpacing"/>
      </w:pPr>
      <w:r>
        <w:t>{</w:t>
        <w:br/>
        <w:t xml:space="preserve">  "nombre": "string",</w:t>
        <w:br/>
        <w:t xml:space="preserve">  "apellido": "string",</w:t>
        <w:br/>
        <w:t xml:space="preserve">  "dni": "string",</w:t>
        <w:br/>
        <w:t xml:space="preserve">  "tipoDoc": "string",</w:t>
        <w:br/>
        <w:t xml:space="preserve">  "telefono": "string",</w:t>
        <w:br/>
        <w:t xml:space="preserve">  "email": "string",</w:t>
        <w:br/>
        <w:t xml:space="preserve">  "direccion": "string",</w:t>
        <w:br/>
        <w:t xml:space="preserve">  "ciudad":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>500</w:t>
      </w:r>
    </w:p>
    <w:p>
      <w:pPr>
        <w:pStyle w:val="IntenseQuote"/>
      </w:pPr>
      <w:r>
        <w:br/>
        <w:t>PUT /persona/id</w:t>
      </w:r>
    </w:p>
    <w:p>
      <w:r>
        <w:t>Request JSON:</w:t>
      </w:r>
    </w:p>
    <w:p>
      <w:pPr>
        <w:pStyle w:val="NoSpacing"/>
      </w:pPr>
      <w:r>
        <w:t>{</w:t>
        <w:br/>
        <w:t xml:space="preserve">  "nombre": "string",</w:t>
        <w:br/>
        <w:t xml:space="preserve">  "apellido": "string",</w:t>
        <w:br/>
        <w:t xml:space="preserve">  "dni": "string",</w:t>
        <w:br/>
        <w:t xml:space="preserve">  "tipoDoc": "string",</w:t>
        <w:br/>
        <w:t xml:space="preserve">  "telefono": "string",</w:t>
        <w:br/>
        <w:t xml:space="preserve">  "email": "string",</w:t>
        <w:br/>
        <w:t xml:space="preserve">  "direccion": "string",</w:t>
        <w:br/>
        <w:t xml:space="preserve">  "ciudad":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 xml:space="preserve">404 </w:t>
        <w:br/>
        <w:t>500</w:t>
      </w:r>
    </w:p>
    <w:p>
      <w:pPr>
        <w:pStyle w:val="IntenseQuote"/>
      </w:pPr>
      <w:r>
        <w:br/>
        <w:t>GET /persona</w:t>
      </w:r>
    </w:p>
    <w:p>
      <w:r>
        <w:t>Descripción: Devuelve una lista de todos los registros.</w:t>
      </w:r>
    </w:p>
    <w:p>
      <w:r>
        <w:t>Códigos de respuesta:</w:t>
        <w:br/>
        <w:t xml:space="preserve">200 </w:t>
        <w:br/>
        <w:t>500</w:t>
      </w:r>
    </w:p>
    <w:p>
      <w:pPr>
        <w:pStyle w:val="IntenseQuote"/>
      </w:pPr>
      <w:r>
        <w:br/>
        <w:t>GET /persona/id</w:t>
      </w:r>
    </w:p>
    <w:p>
      <w:r>
        <w:t>Descripción: Devuelve los datos de un registro específico.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pPr>
        <w:pStyle w:val="IntenseQuote"/>
      </w:pPr>
      <w:r>
        <w:br/>
        <w:t>DELETE /persona/id</w:t>
      </w:r>
    </w:p>
    <w:p>
      <w:r>
        <w:t>Descripción: Elimina un registro por su ID.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r>
        <w:br/>
      </w:r>
    </w:p>
    <w:p>
      <w:pPr>
        <w:pStyle w:val="Heading1"/>
      </w:pPr>
      <w:r>
        <w:t>Empleado:</w:t>
      </w:r>
    </w:p>
    <w:p>
      <w:pPr>
        <w:pStyle w:val="IntenseQuote"/>
      </w:pPr>
      <w:r>
        <w:t>POST /empleado</w:t>
      </w:r>
    </w:p>
    <w:p>
      <w:r>
        <w:t>Request JSON:</w:t>
      </w:r>
    </w:p>
    <w:p>
      <w:pPr>
        <w:pStyle w:val="NoSpacing"/>
      </w:pPr>
      <w:r>
        <w:t>{</w:t>
        <w:br/>
        <w:t xml:space="preserve">  "personaId": "string",</w:t>
        <w:br/>
        <w:t xml:space="preserve">  "cargo": "string",</w:t>
        <w:br/>
        <w:t xml:space="preserve">  "fechaIngreso": "string",</w:t>
        <w:br/>
        <w:t xml:space="preserve">  "sueldo":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>500</w:t>
      </w:r>
    </w:p>
    <w:p>
      <w:pPr>
        <w:pStyle w:val="IntenseQuote"/>
      </w:pPr>
      <w:r>
        <w:br/>
        <w:t>PUT /empleado/id</w:t>
      </w:r>
    </w:p>
    <w:p>
      <w:r>
        <w:t>Request JSON:</w:t>
      </w:r>
    </w:p>
    <w:p>
      <w:pPr>
        <w:pStyle w:val="NoSpacing"/>
      </w:pPr>
      <w:r>
        <w:t>{</w:t>
        <w:br/>
        <w:t xml:space="preserve">  "personaId": "string",</w:t>
        <w:br/>
        <w:t xml:space="preserve">  "cargo": "string",</w:t>
        <w:br/>
        <w:t xml:space="preserve">  "fechaIngreso": "string",</w:t>
        <w:br/>
        <w:t xml:space="preserve">  "sueldo":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 xml:space="preserve">404 </w:t>
        <w:br/>
        <w:t>500</w:t>
      </w:r>
    </w:p>
    <w:p>
      <w:pPr>
        <w:pStyle w:val="IntenseQuote"/>
      </w:pPr>
      <w:r>
        <w:br/>
        <w:t>GET /empleado</w:t>
      </w:r>
    </w:p>
    <w:p>
      <w:r>
        <w:t>Descripción: Devuelve una lista de todos los registros.</w:t>
      </w:r>
    </w:p>
    <w:p>
      <w:r>
        <w:t>Códigos de respuesta:</w:t>
        <w:br/>
        <w:t xml:space="preserve">200 </w:t>
        <w:br/>
        <w:t>500</w:t>
      </w:r>
    </w:p>
    <w:p>
      <w:pPr>
        <w:pStyle w:val="IntenseQuote"/>
      </w:pPr>
      <w:r>
        <w:br/>
        <w:t>GET /empleado/id</w:t>
      </w:r>
    </w:p>
    <w:p>
      <w:r>
        <w:t>Descripción: Devuelve los datos de un registro específico.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pPr>
        <w:pStyle w:val="IntenseQuote"/>
      </w:pPr>
      <w:r>
        <w:br/>
        <w:t>DELETE /empleado/id</w:t>
      </w:r>
    </w:p>
    <w:p>
      <w:r>
        <w:t>Descripción: Elimina un registro por su ID.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r>
        <w:br/>
      </w:r>
    </w:p>
    <w:p>
      <w:pPr>
        <w:pStyle w:val="Heading1"/>
      </w:pPr>
      <w:r>
        <w:t>Categoria:</w:t>
      </w:r>
    </w:p>
    <w:p>
      <w:pPr>
        <w:pStyle w:val="IntenseQuote"/>
      </w:pPr>
      <w:r>
        <w:t>POST /categoria</w:t>
      </w:r>
    </w:p>
    <w:p>
      <w:r>
        <w:t>Request JSON:</w:t>
      </w:r>
    </w:p>
    <w:p>
      <w:pPr>
        <w:pStyle w:val="NoSpacing"/>
      </w:pPr>
      <w:r>
        <w:t>{</w:t>
        <w:br/>
        <w:t xml:space="preserve">  "nombre": "string",</w:t>
        <w:br/>
        <w:t xml:space="preserve">  "descripcion":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>500</w:t>
      </w:r>
    </w:p>
    <w:p>
      <w:pPr>
        <w:pStyle w:val="IntenseQuote"/>
      </w:pPr>
      <w:r>
        <w:br/>
        <w:t>PUT /categoria/id</w:t>
      </w:r>
    </w:p>
    <w:p>
      <w:r>
        <w:t>Request JSON:</w:t>
      </w:r>
    </w:p>
    <w:p>
      <w:pPr>
        <w:pStyle w:val="NoSpacing"/>
      </w:pPr>
      <w:r>
        <w:t>{</w:t>
        <w:br/>
        <w:t xml:space="preserve">  "nombre": "string",</w:t>
        <w:br/>
        <w:t xml:space="preserve">  "descripcion":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 xml:space="preserve">404 </w:t>
        <w:br/>
        <w:t>500</w:t>
      </w:r>
    </w:p>
    <w:p>
      <w:pPr>
        <w:pStyle w:val="IntenseQuote"/>
      </w:pPr>
      <w:r>
        <w:br/>
        <w:t>GET /categoria</w:t>
      </w:r>
    </w:p>
    <w:p>
      <w:r>
        <w:t>Descripción: Devuelve una lista de todos los registros.</w:t>
      </w:r>
    </w:p>
    <w:p>
      <w:r>
        <w:t>Códigos de respuesta:</w:t>
        <w:br/>
        <w:t xml:space="preserve">200 </w:t>
        <w:br/>
        <w:t>500</w:t>
      </w:r>
    </w:p>
    <w:p>
      <w:pPr>
        <w:pStyle w:val="IntenseQuote"/>
      </w:pPr>
      <w:r>
        <w:br/>
        <w:t>GET /categoria/id</w:t>
      </w:r>
    </w:p>
    <w:p>
      <w:r>
        <w:t>Descripción: Devuelve los datos de un registro específico.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pPr>
        <w:pStyle w:val="IntenseQuote"/>
      </w:pPr>
      <w:r>
        <w:br/>
        <w:t>DELETE /categoria/id</w:t>
      </w:r>
    </w:p>
    <w:p>
      <w:r>
        <w:t>Descripción: Elimina un registro por su ID.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r>
        <w:br/>
      </w:r>
    </w:p>
    <w:p>
      <w:pPr>
        <w:pStyle w:val="Heading1"/>
      </w:pPr>
      <w:r>
        <w:t>Distribuidor:</w:t>
      </w:r>
    </w:p>
    <w:p>
      <w:pPr>
        <w:pStyle w:val="IntenseQuote"/>
      </w:pPr>
      <w:r>
        <w:t>POST /distribuidor</w:t>
      </w:r>
    </w:p>
    <w:p>
      <w:r>
        <w:t>Request JSON:</w:t>
      </w:r>
    </w:p>
    <w:p>
      <w:pPr>
        <w:pStyle w:val="NoSpacing"/>
      </w:pPr>
      <w:r>
        <w:t>{</w:t>
        <w:br/>
        <w:t xml:space="preserve">  "nombre": "string",</w:t>
        <w:br/>
        <w:t xml:space="preserve">  "telefono": "string",</w:t>
        <w:br/>
        <w:t xml:space="preserve">  "email": "string",</w:t>
        <w:br/>
        <w:t xml:space="preserve">  "direccion": "string",</w:t>
        <w:br/>
        <w:t xml:space="preserve">  "ciudad":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>500</w:t>
      </w:r>
    </w:p>
    <w:p>
      <w:pPr>
        <w:pStyle w:val="IntenseQuote"/>
      </w:pPr>
      <w:r>
        <w:br/>
        <w:t>PUT /distribuidor/id</w:t>
      </w:r>
    </w:p>
    <w:p>
      <w:r>
        <w:t>Request JSON:</w:t>
      </w:r>
    </w:p>
    <w:p>
      <w:pPr>
        <w:pStyle w:val="NoSpacing"/>
      </w:pPr>
      <w:r>
        <w:t>{</w:t>
        <w:br/>
        <w:t xml:space="preserve">  "nombre": "string",</w:t>
        <w:br/>
        <w:t xml:space="preserve">  "telefono": "string",</w:t>
        <w:br/>
        <w:t xml:space="preserve">  "email": "string",</w:t>
        <w:br/>
        <w:t xml:space="preserve">  "direccion": "string",</w:t>
        <w:br/>
        <w:t xml:space="preserve">  "ciudad":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 xml:space="preserve">404 </w:t>
        <w:br/>
        <w:t>500</w:t>
      </w:r>
    </w:p>
    <w:p>
      <w:pPr>
        <w:pStyle w:val="IntenseQuote"/>
      </w:pPr>
      <w:r>
        <w:br/>
        <w:t>GET /distribuidor</w:t>
      </w:r>
    </w:p>
    <w:p>
      <w:r>
        <w:t>Descripción: Devuelve una lista de todos los registros.</w:t>
      </w:r>
    </w:p>
    <w:p>
      <w:r>
        <w:t>Códigos de respuesta:</w:t>
        <w:br/>
        <w:t xml:space="preserve">200 </w:t>
        <w:br/>
        <w:t>500</w:t>
      </w:r>
    </w:p>
    <w:p>
      <w:pPr>
        <w:pStyle w:val="IntenseQuote"/>
      </w:pPr>
      <w:r>
        <w:br/>
        <w:t>GET /distribuidor/id</w:t>
      </w:r>
    </w:p>
    <w:p>
      <w:r>
        <w:t>Descripción: Devuelve los datos de un registro específico.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pPr>
        <w:pStyle w:val="IntenseQuote"/>
      </w:pPr>
      <w:r>
        <w:br/>
        <w:t>DELETE /distribuidor/id</w:t>
      </w:r>
    </w:p>
    <w:p>
      <w:r>
        <w:t>Descripción: Elimina un registro por su ID.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r>
        <w:br/>
      </w:r>
    </w:p>
    <w:p>
      <w:pPr>
        <w:pStyle w:val="Heading1"/>
      </w:pPr>
      <w:r>
        <w:t>Estado:</w:t>
      </w:r>
    </w:p>
    <w:p>
      <w:pPr>
        <w:pStyle w:val="IntenseQuote"/>
      </w:pPr>
      <w:r>
        <w:t>POST /estado</w:t>
      </w:r>
    </w:p>
    <w:p>
      <w:r>
        <w:t>Request JSON:</w:t>
      </w:r>
    </w:p>
    <w:p>
      <w:pPr>
        <w:pStyle w:val="NoSpacing"/>
      </w:pPr>
      <w:r>
        <w:t>{</w:t>
        <w:br/>
        <w:t xml:space="preserve">  "nombre":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>500</w:t>
      </w:r>
    </w:p>
    <w:p>
      <w:pPr>
        <w:pStyle w:val="IntenseQuote"/>
      </w:pPr>
      <w:r>
        <w:br/>
        <w:t>PUT /estado/id</w:t>
      </w:r>
    </w:p>
    <w:p>
      <w:r>
        <w:t>Request JSON:</w:t>
      </w:r>
    </w:p>
    <w:p>
      <w:pPr>
        <w:pStyle w:val="NoSpacing"/>
      </w:pPr>
      <w:r>
        <w:t>{</w:t>
        <w:br/>
        <w:t xml:space="preserve">  "nombre":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 xml:space="preserve">404 </w:t>
        <w:br/>
        <w:t>500</w:t>
      </w:r>
    </w:p>
    <w:p>
      <w:pPr>
        <w:pStyle w:val="IntenseQuote"/>
      </w:pPr>
      <w:r>
        <w:br/>
        <w:t>GET /estado</w:t>
      </w:r>
    </w:p>
    <w:p>
      <w:r>
        <w:t>Descripción: Devuelve una lista de todos los registros.</w:t>
      </w:r>
    </w:p>
    <w:p>
      <w:r>
        <w:t>Códigos de respuesta:</w:t>
        <w:br/>
        <w:t xml:space="preserve">200 </w:t>
        <w:br/>
        <w:t>500</w:t>
      </w:r>
    </w:p>
    <w:p>
      <w:pPr>
        <w:pStyle w:val="IntenseQuote"/>
      </w:pPr>
      <w:r>
        <w:br/>
        <w:t>GET /estado/id</w:t>
      </w:r>
    </w:p>
    <w:p>
      <w:r>
        <w:t>Descripción: Devuelve los datos de un registro específico.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pPr>
        <w:pStyle w:val="IntenseQuote"/>
      </w:pPr>
      <w:r>
        <w:br/>
        <w:t>DELETE /estado/id</w:t>
      </w:r>
    </w:p>
    <w:p>
      <w:r>
        <w:t>Descripción: Elimina un registro por su ID.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r>
        <w:br/>
      </w:r>
    </w:p>
    <w:p>
      <w:pPr>
        <w:pStyle w:val="Heading1"/>
      </w:pPr>
      <w:r>
        <w:t>Factura:</w:t>
      </w:r>
    </w:p>
    <w:p>
      <w:pPr>
        <w:pStyle w:val="IntenseQuote"/>
      </w:pPr>
      <w:r>
        <w:t>POST /factura</w:t>
      </w:r>
    </w:p>
    <w:p>
      <w:r>
        <w:t>Request JSON:</w:t>
      </w:r>
    </w:p>
    <w:p>
      <w:pPr>
        <w:pStyle w:val="NoSpacing"/>
      </w:pPr>
      <w:r>
        <w:t>{</w:t>
        <w:br/>
        <w:t xml:space="preserve">  "clienteId": "string",</w:t>
        <w:br/>
        <w:t xml:space="preserve">  "fecha": "string",</w:t>
        <w:br/>
        <w:t xml:space="preserve">  "total":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>500</w:t>
      </w:r>
    </w:p>
    <w:p>
      <w:pPr>
        <w:pStyle w:val="IntenseQuote"/>
      </w:pPr>
      <w:r>
        <w:br/>
        <w:t>PUT /factura/id</w:t>
      </w:r>
    </w:p>
    <w:p>
      <w:r>
        <w:t>Request JSON:</w:t>
      </w:r>
    </w:p>
    <w:p>
      <w:pPr>
        <w:pStyle w:val="NoSpacing"/>
      </w:pPr>
      <w:r>
        <w:t>{</w:t>
        <w:br/>
        <w:t xml:space="preserve">  "clienteId": "string",</w:t>
        <w:br/>
        <w:t xml:space="preserve">  "fecha": "string",</w:t>
        <w:br/>
        <w:t xml:space="preserve">  "total":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 xml:space="preserve">404 </w:t>
        <w:br/>
        <w:t>500</w:t>
      </w:r>
    </w:p>
    <w:p>
      <w:pPr>
        <w:pStyle w:val="IntenseQuote"/>
      </w:pPr>
      <w:r>
        <w:br/>
        <w:t>GET /factura</w:t>
      </w:r>
    </w:p>
    <w:p>
      <w:r>
        <w:t>Descripción: Devuelve una lista de todos los registros.</w:t>
      </w:r>
    </w:p>
    <w:p>
      <w:r>
        <w:t>Códigos de respuesta:</w:t>
        <w:br/>
        <w:t xml:space="preserve">200 </w:t>
        <w:br/>
        <w:t>500</w:t>
      </w:r>
    </w:p>
    <w:p>
      <w:pPr>
        <w:pStyle w:val="IntenseQuote"/>
      </w:pPr>
      <w:r>
        <w:br/>
        <w:t>GET /factura/id</w:t>
      </w:r>
    </w:p>
    <w:p>
      <w:r>
        <w:t>Descripción: Devuelve los datos de un registro específico.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pPr>
        <w:pStyle w:val="IntenseQuote"/>
      </w:pPr>
      <w:r>
        <w:br/>
        <w:t>DELETE /factura/id</w:t>
      </w:r>
    </w:p>
    <w:p>
      <w:r>
        <w:t>Descripción: Elimina un registro por su ID.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r>
        <w:br/>
      </w:r>
    </w:p>
    <w:p>
      <w:pPr>
        <w:pStyle w:val="Heading1"/>
      </w:pPr>
      <w:r>
        <w:t>OrdenVenta:</w:t>
      </w:r>
    </w:p>
    <w:p>
      <w:pPr>
        <w:pStyle w:val="IntenseQuote"/>
      </w:pPr>
      <w:r>
        <w:t>POST /ordenventa</w:t>
      </w:r>
    </w:p>
    <w:p>
      <w:r>
        <w:t>Request JSON:</w:t>
      </w:r>
    </w:p>
    <w:p>
      <w:pPr>
        <w:pStyle w:val="NoSpacing"/>
      </w:pPr>
      <w:r>
        <w:t>{</w:t>
        <w:br/>
        <w:t xml:space="preserve">  "empleadoId": "string",</w:t>
        <w:br/>
        <w:t xml:space="preserve">  "clienteId": "string",</w:t>
        <w:br/>
        <w:t xml:space="preserve">  "fecha": "string",</w:t>
        <w:br/>
        <w:t xml:space="preserve">  "total":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>500</w:t>
      </w:r>
    </w:p>
    <w:p>
      <w:pPr>
        <w:pStyle w:val="IntenseQuote"/>
      </w:pPr>
      <w:r>
        <w:br/>
        <w:t>PUT /ordenventa/id</w:t>
      </w:r>
    </w:p>
    <w:p>
      <w:r>
        <w:t>Request JSON:</w:t>
      </w:r>
    </w:p>
    <w:p>
      <w:pPr>
        <w:pStyle w:val="NoSpacing"/>
      </w:pPr>
      <w:r>
        <w:t>{</w:t>
        <w:br/>
        <w:t xml:space="preserve">  "empleadoId": "string",</w:t>
        <w:br/>
        <w:t xml:space="preserve">  "clienteId": "string",</w:t>
        <w:br/>
        <w:t xml:space="preserve">  "fecha": "string",</w:t>
        <w:br/>
        <w:t xml:space="preserve">  "total":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 xml:space="preserve">404 </w:t>
        <w:br/>
        <w:t>500</w:t>
      </w:r>
    </w:p>
    <w:p>
      <w:pPr>
        <w:pStyle w:val="IntenseQuote"/>
      </w:pPr>
      <w:r>
        <w:br/>
        <w:t>GET /ordenventa</w:t>
      </w:r>
    </w:p>
    <w:p>
      <w:r>
        <w:t>Descripción: Devuelve una lista de todos los registros.</w:t>
      </w:r>
    </w:p>
    <w:p>
      <w:r>
        <w:t>Códigos de respuesta:</w:t>
        <w:br/>
        <w:t xml:space="preserve">200 </w:t>
        <w:br/>
        <w:t>500</w:t>
      </w:r>
    </w:p>
    <w:p>
      <w:pPr>
        <w:pStyle w:val="IntenseQuote"/>
      </w:pPr>
      <w:r>
        <w:br/>
        <w:t>GET /ordenventa/id</w:t>
      </w:r>
    </w:p>
    <w:p>
      <w:r>
        <w:t>Descripción: Devuelve los datos de un registro específico.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pPr>
        <w:pStyle w:val="IntenseQuote"/>
      </w:pPr>
      <w:r>
        <w:br/>
        <w:t>DELETE /ordenventa/id</w:t>
      </w:r>
    </w:p>
    <w:p>
      <w:r>
        <w:t>Descripción: Elimina un registro por su ID.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r>
        <w:br/>
      </w:r>
    </w:p>
    <w:p>
      <w:pPr>
        <w:pStyle w:val="Heading1"/>
      </w:pPr>
      <w:r>
        <w:t>OrdenCompra:</w:t>
      </w:r>
    </w:p>
    <w:p>
      <w:pPr>
        <w:pStyle w:val="IntenseQuote"/>
      </w:pPr>
      <w:r>
        <w:t>POST /ordencompra</w:t>
      </w:r>
    </w:p>
    <w:p>
      <w:r>
        <w:t>Request JSON:</w:t>
      </w:r>
    </w:p>
    <w:p>
      <w:pPr>
        <w:pStyle w:val="NoSpacing"/>
      </w:pPr>
      <w:r>
        <w:t>{</w:t>
        <w:br/>
        <w:t xml:space="preserve">  "empleadoId": "string",</w:t>
        <w:br/>
        <w:t xml:space="preserve">  "proveedorId": "string",</w:t>
        <w:br/>
        <w:t xml:space="preserve">  "fecha": "string",</w:t>
        <w:br/>
        <w:t xml:space="preserve">  "total":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>500</w:t>
      </w:r>
    </w:p>
    <w:p>
      <w:pPr>
        <w:pStyle w:val="IntenseQuote"/>
      </w:pPr>
      <w:r>
        <w:br/>
        <w:t>PUT /ordencompra/id</w:t>
      </w:r>
    </w:p>
    <w:p>
      <w:r>
        <w:t>Request JSON:</w:t>
      </w:r>
    </w:p>
    <w:p>
      <w:pPr>
        <w:pStyle w:val="NoSpacing"/>
      </w:pPr>
      <w:r>
        <w:t>{</w:t>
        <w:br/>
        <w:t xml:space="preserve">  "empleadoId": "string",</w:t>
        <w:br/>
        <w:t xml:space="preserve">  "proveedorId": "string",</w:t>
        <w:br/>
        <w:t xml:space="preserve">  "fecha": "string",</w:t>
        <w:br/>
        <w:t xml:space="preserve">  "total":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 xml:space="preserve">404 </w:t>
        <w:br/>
        <w:t>500</w:t>
      </w:r>
    </w:p>
    <w:p>
      <w:pPr>
        <w:pStyle w:val="IntenseQuote"/>
      </w:pPr>
      <w:r>
        <w:br/>
        <w:t>GET /ordencompra</w:t>
      </w:r>
    </w:p>
    <w:p>
      <w:r>
        <w:t>Descripción: Devuelve una lista de todos los registros.</w:t>
      </w:r>
    </w:p>
    <w:p>
      <w:r>
        <w:t>Códigos de respuesta:</w:t>
        <w:br/>
        <w:t xml:space="preserve">200 </w:t>
        <w:br/>
        <w:t>500</w:t>
      </w:r>
    </w:p>
    <w:p>
      <w:pPr>
        <w:pStyle w:val="IntenseQuote"/>
      </w:pPr>
      <w:r>
        <w:br/>
        <w:t>GET /ordencompra/id</w:t>
      </w:r>
    </w:p>
    <w:p>
      <w:r>
        <w:t>Descripción: Devuelve los datos de un registro específico.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pPr>
        <w:pStyle w:val="IntenseQuote"/>
      </w:pPr>
      <w:r>
        <w:br/>
        <w:t>DELETE /ordencompra/id</w:t>
      </w:r>
    </w:p>
    <w:p>
      <w:r>
        <w:t>Descripción: Elimina un registro por su ID.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r>
        <w:br/>
      </w:r>
    </w:p>
    <w:p>
      <w:pPr>
        <w:pStyle w:val="Heading1"/>
      </w:pPr>
      <w:r>
        <w:t>Producto:</w:t>
      </w:r>
    </w:p>
    <w:p>
      <w:pPr>
        <w:pStyle w:val="IntenseQuote"/>
      </w:pPr>
      <w:r>
        <w:t>POST /producto</w:t>
      </w:r>
    </w:p>
    <w:p>
      <w:r>
        <w:t>Request JSON:</w:t>
      </w:r>
    </w:p>
    <w:p>
      <w:pPr>
        <w:pStyle w:val="NoSpacing"/>
      </w:pPr>
      <w:r>
        <w:t>{</w:t>
        <w:br/>
        <w:t xml:space="preserve">  "nombre": "string",</w:t>
        <w:br/>
        <w:t xml:space="preserve">  "precio": "string",</w:t>
        <w:br/>
        <w:t xml:space="preserve">  "stock": "string",</w:t>
        <w:br/>
        <w:t xml:space="preserve">  "categoriaId":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>500</w:t>
      </w:r>
    </w:p>
    <w:p>
      <w:pPr>
        <w:pStyle w:val="IntenseQuote"/>
      </w:pPr>
      <w:r>
        <w:br/>
        <w:t>PUT /producto/id</w:t>
      </w:r>
    </w:p>
    <w:p>
      <w:r>
        <w:t>Request JSON:</w:t>
      </w:r>
    </w:p>
    <w:p>
      <w:pPr>
        <w:pStyle w:val="NoSpacing"/>
      </w:pPr>
      <w:r>
        <w:t>{</w:t>
        <w:br/>
        <w:t xml:space="preserve">  "nombre": "string",</w:t>
        <w:br/>
        <w:t xml:space="preserve">  "precio": "string",</w:t>
        <w:br/>
        <w:t xml:space="preserve">  "stock": "string",</w:t>
        <w:br/>
        <w:t xml:space="preserve">  "categoriaId":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 xml:space="preserve">404 </w:t>
        <w:br/>
        <w:t>500</w:t>
      </w:r>
    </w:p>
    <w:p>
      <w:pPr>
        <w:pStyle w:val="IntenseQuote"/>
      </w:pPr>
      <w:r>
        <w:br/>
        <w:t>GET /producto</w:t>
      </w:r>
    </w:p>
    <w:p>
      <w:r>
        <w:t>Descripción: Devuelve una lista de todos los registros.</w:t>
      </w:r>
    </w:p>
    <w:p>
      <w:r>
        <w:t>Códigos de respuesta:</w:t>
        <w:br/>
        <w:t xml:space="preserve">200 </w:t>
        <w:br/>
        <w:t>500</w:t>
      </w:r>
    </w:p>
    <w:p>
      <w:pPr>
        <w:pStyle w:val="IntenseQuote"/>
      </w:pPr>
      <w:r>
        <w:br/>
        <w:t>GET /producto/id</w:t>
      </w:r>
    </w:p>
    <w:p>
      <w:r>
        <w:t>Descripción: Devuelve los datos de un registro específico.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pPr>
        <w:pStyle w:val="IntenseQuote"/>
      </w:pPr>
      <w:r>
        <w:br/>
        <w:t>DELETE /producto/id</w:t>
      </w:r>
    </w:p>
    <w:p>
      <w:r>
        <w:t>Descripción: Elimina un registro por su ID.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r>
        <w:br/>
      </w:r>
    </w:p>
    <w:p>
      <w:pPr>
        <w:pStyle w:val="Heading1"/>
      </w:pPr>
      <w:r>
        <w:t>Proveedor:</w:t>
      </w:r>
    </w:p>
    <w:p>
      <w:pPr>
        <w:pStyle w:val="IntenseQuote"/>
      </w:pPr>
      <w:r>
        <w:t>POST /proveedor</w:t>
      </w:r>
    </w:p>
    <w:p>
      <w:r>
        <w:t>Request JSON:</w:t>
      </w:r>
    </w:p>
    <w:p>
      <w:pPr>
        <w:pStyle w:val="NoSpacing"/>
      </w:pPr>
      <w:r>
        <w:t>{</w:t>
        <w:br/>
        <w:t xml:space="preserve">  "nombre": "string",</w:t>
        <w:br/>
        <w:t xml:space="preserve">  "telefono": "string",</w:t>
        <w:br/>
        <w:t xml:space="preserve">  "email": "string",</w:t>
        <w:br/>
        <w:t xml:space="preserve">  "direccion": "string",</w:t>
        <w:br/>
        <w:t xml:space="preserve">  "ciudad":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>500</w:t>
      </w:r>
    </w:p>
    <w:p>
      <w:pPr>
        <w:pStyle w:val="IntenseQuote"/>
      </w:pPr>
      <w:r>
        <w:br/>
        <w:t>PUT /proveedor/id</w:t>
      </w:r>
    </w:p>
    <w:p>
      <w:r>
        <w:t>Request JSON:</w:t>
      </w:r>
    </w:p>
    <w:p>
      <w:pPr>
        <w:pStyle w:val="NoSpacing"/>
      </w:pPr>
      <w:r>
        <w:t>{</w:t>
        <w:br/>
        <w:t xml:space="preserve">  "nombre": "string",</w:t>
        <w:br/>
        <w:t xml:space="preserve">  "telefono": "string",</w:t>
        <w:br/>
        <w:t xml:space="preserve">  "email": "string",</w:t>
        <w:br/>
        <w:t xml:space="preserve">  "direccion": "string",</w:t>
        <w:br/>
        <w:t xml:space="preserve">  "ciudad":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 xml:space="preserve">404 </w:t>
        <w:br/>
        <w:t>500</w:t>
      </w:r>
    </w:p>
    <w:p>
      <w:pPr>
        <w:pStyle w:val="IntenseQuote"/>
      </w:pPr>
      <w:r>
        <w:br/>
        <w:t>GET /proveedor</w:t>
      </w:r>
    </w:p>
    <w:p>
      <w:r>
        <w:t>Descripción: Devuelve una lista de todos los registros.</w:t>
      </w:r>
    </w:p>
    <w:p>
      <w:r>
        <w:t>Códigos de respuesta:</w:t>
        <w:br/>
        <w:t xml:space="preserve">200 </w:t>
        <w:br/>
        <w:t>500</w:t>
      </w:r>
    </w:p>
    <w:p>
      <w:pPr>
        <w:pStyle w:val="IntenseQuote"/>
      </w:pPr>
      <w:r>
        <w:br/>
        <w:t>GET /proveedor/id</w:t>
      </w:r>
    </w:p>
    <w:p>
      <w:r>
        <w:t>Descripción: Devuelve los datos de un registro específico.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pPr>
        <w:pStyle w:val="IntenseQuote"/>
      </w:pPr>
      <w:r>
        <w:br/>
        <w:t>DELETE /proveedor/id</w:t>
      </w:r>
    </w:p>
    <w:p>
      <w:r>
        <w:t>Descripción: Elimina un registro por su ID.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r>
        <w:br/>
      </w:r>
    </w:p>
    <w:p>
      <w:pPr>
        <w:pStyle w:val="Heading1"/>
      </w:pPr>
      <w:r>
        <w:t>Sector:</w:t>
      </w:r>
    </w:p>
    <w:p>
      <w:pPr>
        <w:pStyle w:val="IntenseQuote"/>
      </w:pPr>
      <w:r>
        <w:t>POST /sector</w:t>
      </w:r>
    </w:p>
    <w:p>
      <w:r>
        <w:t>Request JSON:</w:t>
      </w:r>
    </w:p>
    <w:p>
      <w:pPr>
        <w:pStyle w:val="NoSpacing"/>
      </w:pPr>
      <w:r>
        <w:t>{</w:t>
        <w:br/>
        <w:t xml:space="preserve">  "nombre":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>500</w:t>
      </w:r>
    </w:p>
    <w:p>
      <w:pPr>
        <w:pStyle w:val="IntenseQuote"/>
      </w:pPr>
      <w:r>
        <w:br/>
        <w:t>PUT /sector/id</w:t>
      </w:r>
    </w:p>
    <w:p>
      <w:r>
        <w:t>Request JSON:</w:t>
      </w:r>
    </w:p>
    <w:p>
      <w:pPr>
        <w:pStyle w:val="NoSpacing"/>
      </w:pPr>
      <w:r>
        <w:t>{</w:t>
        <w:br/>
        <w:t xml:space="preserve">  "nombre":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 xml:space="preserve">404 </w:t>
        <w:br/>
        <w:t>500</w:t>
      </w:r>
    </w:p>
    <w:p>
      <w:pPr>
        <w:pStyle w:val="IntenseQuote"/>
      </w:pPr>
      <w:r>
        <w:br/>
        <w:t>GET /sector</w:t>
      </w:r>
    </w:p>
    <w:p>
      <w:r>
        <w:t>Descripción: Devuelve una lista de todos los registros.</w:t>
      </w:r>
    </w:p>
    <w:p>
      <w:r>
        <w:t>Códigos de respuesta:</w:t>
        <w:br/>
        <w:t xml:space="preserve">200 </w:t>
        <w:br/>
        <w:t>500</w:t>
      </w:r>
    </w:p>
    <w:p>
      <w:pPr>
        <w:pStyle w:val="IntenseQuote"/>
      </w:pPr>
      <w:r>
        <w:br/>
        <w:t>GET /sector/id</w:t>
      </w:r>
    </w:p>
    <w:p>
      <w:r>
        <w:t>Descripción: Devuelve los datos de un registro específico.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pPr>
        <w:pStyle w:val="IntenseQuote"/>
      </w:pPr>
      <w:r>
        <w:br/>
        <w:t>DELETE /sector/id</w:t>
      </w:r>
    </w:p>
    <w:p>
      <w:r>
        <w:t>Descripción: Elimina un registro por su ID.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r>
        <w:br/>
      </w:r>
    </w:p>
    <w:p>
      <w:pPr>
        <w:pStyle w:val="Heading1"/>
      </w:pPr>
      <w:r>
        <w:t>TipoDocumento:</w:t>
      </w:r>
    </w:p>
    <w:p>
      <w:pPr>
        <w:pStyle w:val="IntenseQuote"/>
      </w:pPr>
      <w:r>
        <w:t>POST /tipodocumento</w:t>
      </w:r>
    </w:p>
    <w:p>
      <w:r>
        <w:t>Request JSON:</w:t>
      </w:r>
    </w:p>
    <w:p>
      <w:pPr>
        <w:pStyle w:val="NoSpacing"/>
      </w:pPr>
      <w:r>
        <w:t>{</w:t>
        <w:br/>
        <w:t xml:space="preserve">  "nombre":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>500</w:t>
      </w:r>
    </w:p>
    <w:p>
      <w:pPr>
        <w:pStyle w:val="IntenseQuote"/>
      </w:pPr>
      <w:r>
        <w:br/>
        <w:t>PUT /tipodocumento/id</w:t>
      </w:r>
    </w:p>
    <w:p>
      <w:r>
        <w:t>Request JSON:</w:t>
      </w:r>
    </w:p>
    <w:p>
      <w:pPr>
        <w:pStyle w:val="NoSpacing"/>
      </w:pPr>
      <w:r>
        <w:t>{</w:t>
        <w:br/>
        <w:t xml:space="preserve">  "nombre": "string"</w:t>
        <w:br/>
        <w:t>}</w:t>
      </w:r>
    </w:p>
    <w:p>
      <w:r>
        <w:t>Códigos de respuesta:</w:t>
        <w:br/>
        <w:t xml:space="preserve">201 </w:t>
        <w:br/>
        <w:t xml:space="preserve">400 </w:t>
        <w:br/>
        <w:t xml:space="preserve">404 </w:t>
        <w:br/>
        <w:t>500</w:t>
      </w:r>
    </w:p>
    <w:p>
      <w:pPr>
        <w:pStyle w:val="IntenseQuote"/>
      </w:pPr>
      <w:r>
        <w:br/>
        <w:t>GET /tipodocumento</w:t>
      </w:r>
    </w:p>
    <w:p>
      <w:r>
        <w:t>Descripción: Devuelve una lista de todos los registros.</w:t>
      </w:r>
    </w:p>
    <w:p>
      <w:r>
        <w:t>Códigos de respuesta:</w:t>
        <w:br/>
        <w:t xml:space="preserve">200 </w:t>
        <w:br/>
        <w:t>500</w:t>
      </w:r>
    </w:p>
    <w:p>
      <w:pPr>
        <w:pStyle w:val="IntenseQuote"/>
      </w:pPr>
      <w:r>
        <w:br/>
        <w:t>GET /tipodocumento/id</w:t>
      </w:r>
    </w:p>
    <w:p>
      <w:r>
        <w:t>Descripción: Devuelve los datos de un registro específico.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pPr>
        <w:pStyle w:val="IntenseQuote"/>
      </w:pPr>
      <w:r>
        <w:br/>
        <w:t>DELETE /tipodocumento/id</w:t>
      </w:r>
    </w:p>
    <w:p>
      <w:r>
        <w:t>Descripción: Elimina un registro por su ID.</w:t>
      </w:r>
    </w:p>
    <w:p>
      <w:r>
        <w:t>Códigos de respuesta:</w:t>
        <w:br/>
        <w:t xml:space="preserve">200 </w:t>
        <w:br/>
        <w:t xml:space="preserve">404 </w:t>
        <w:br/>
        <w:t>500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